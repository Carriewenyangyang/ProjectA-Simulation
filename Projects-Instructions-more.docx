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3"/>
        <w:ind w:left="116" w:right="688" w:firstLine="0"/>
        <w:jc w:val="left"/>
        <w:rPr>
          <w:rFonts w:ascii="Arial"/>
          <w:sz w:val="34"/>
        </w:rPr>
      </w:pPr>
      <w:r>
        <w:rPr>
          <w:rFonts w:ascii="Arial"/>
          <w:sz w:val="34"/>
        </w:rPr>
        <w:t>Performance Analysis and Simulation of Communication Systems: Project</w:t>
      </w:r>
    </w:p>
    <w:p>
      <w:pPr>
        <w:pStyle w:val="4"/>
        <w:spacing w:before="1"/>
        <w:rPr>
          <w:rFonts w:ascii="Arial"/>
          <w:sz w:val="34"/>
        </w:rPr>
      </w:pPr>
    </w:p>
    <w:p>
      <w:pPr>
        <w:spacing w:before="0"/>
        <w:ind w:left="3890" w:right="3890" w:firstLine="0"/>
        <w:jc w:val="center"/>
        <w:rPr>
          <w:rFonts w:hint="eastAsia" w:ascii="Arial" w:eastAsia="宋体"/>
          <w:sz w:val="24"/>
          <w:lang w:val="en-US" w:eastAsia="zh-CN"/>
        </w:rPr>
      </w:pPr>
      <w:r>
        <w:rPr>
          <w:rFonts w:hint="eastAsia" w:ascii="Arial" w:eastAsia="宋体"/>
          <w:sz w:val="24"/>
          <w:lang w:val="en-US" w:eastAsia="zh-CN"/>
        </w:rPr>
        <w:t>May</w:t>
      </w:r>
      <w:r>
        <w:rPr>
          <w:rFonts w:ascii="Arial"/>
          <w:sz w:val="24"/>
        </w:rPr>
        <w:t xml:space="preserve"> </w:t>
      </w:r>
      <w:r>
        <w:rPr>
          <w:rFonts w:hint="eastAsia" w:ascii="Arial" w:eastAsia="宋体"/>
          <w:sz w:val="24"/>
          <w:lang w:val="en-US" w:eastAsia="zh-CN"/>
        </w:rPr>
        <w:t>18</w:t>
      </w:r>
      <w:r>
        <w:rPr>
          <w:rFonts w:ascii="Arial"/>
          <w:sz w:val="24"/>
        </w:rPr>
        <w:t>, 202</w:t>
      </w:r>
      <w:r>
        <w:rPr>
          <w:rFonts w:hint="eastAsia" w:ascii="Arial" w:eastAsia="宋体"/>
          <w:sz w:val="24"/>
          <w:lang w:val="en-US" w:eastAsia="zh-CN"/>
        </w:rPr>
        <w:t>1</w:t>
      </w:r>
    </w:p>
    <w:p>
      <w:pPr>
        <w:pStyle w:val="4"/>
        <w:spacing w:before="1"/>
        <w:rPr>
          <w:rFonts w:ascii="Arial"/>
          <w:sz w:val="24"/>
        </w:rPr>
      </w:pPr>
    </w:p>
    <w:p>
      <w:pPr>
        <w:pStyle w:val="2"/>
        <w:spacing w:before="100"/>
        <w:rPr>
          <w:b w:val="0"/>
        </w:rPr>
      </w:pPr>
      <w:r>
        <w:rPr>
          <w:b w:val="0"/>
        </w:rPr>
        <w:t>Project A</w:t>
      </w:r>
    </w:p>
    <w:p>
      <w:pPr>
        <w:pStyle w:val="4"/>
        <w:rPr>
          <w:rFonts w:ascii="Bahnschrift Light"/>
          <w:b w:val="0"/>
          <w:sz w:val="42"/>
        </w:rPr>
      </w:pPr>
    </w:p>
    <w:p>
      <w:pPr>
        <w:pStyle w:val="3"/>
        <w:spacing w:before="276"/>
        <w:jc w:val="left"/>
        <w:rPr>
          <w:b w:val="0"/>
        </w:rPr>
      </w:pPr>
      <w:r>
        <w:rPr>
          <w:b w:val="0"/>
        </w:rPr>
        <w:t>Part I: PRNG and Random Variables</w:t>
      </w:r>
    </w:p>
    <w:p>
      <w:pPr>
        <w:pStyle w:val="4"/>
        <w:spacing w:before="10"/>
        <w:rPr>
          <w:rFonts w:ascii="Bahnschrift Light"/>
          <w:b w:val="0"/>
          <w:sz w:val="28"/>
        </w:rPr>
      </w:pPr>
    </w:p>
    <w:p>
      <w:pPr>
        <w:pStyle w:val="11"/>
        <w:numPr>
          <w:ilvl w:val="0"/>
          <w:numId w:val="1"/>
        </w:numPr>
        <w:tabs>
          <w:tab w:val="left" w:pos="837"/>
        </w:tabs>
        <w:spacing w:before="0" w:after="0" w:line="259" w:lineRule="auto"/>
        <w:ind w:left="836" w:right="309" w:hanging="360"/>
        <w:jc w:val="left"/>
        <w:rPr>
          <w:sz w:val="22"/>
        </w:rPr>
      </w:pPr>
      <w:r>
        <w:rPr>
          <w:sz w:val="22"/>
        </w:rPr>
        <w:t xml:space="preserve">Create a function that implements a linear congruential generator (LCG), accepting as input the parameters: </w:t>
      </w:r>
      <w:r>
        <w:rPr>
          <w:i/>
          <w:sz w:val="22"/>
        </w:rPr>
        <w:t>seed</w:t>
      </w:r>
      <w:r>
        <w:rPr>
          <w:sz w:val="22"/>
        </w:rPr>
        <w:t xml:space="preserve">, </w:t>
      </w:r>
      <w:r>
        <w:rPr>
          <w:i/>
          <w:sz w:val="22"/>
        </w:rPr>
        <w:t>m</w:t>
      </w:r>
      <w:r>
        <w:rPr>
          <w:sz w:val="22"/>
        </w:rPr>
        <w:t>, a and</w:t>
      </w:r>
      <w:r>
        <w:rPr>
          <w:spacing w:val="-9"/>
          <w:sz w:val="22"/>
        </w:rPr>
        <w:t xml:space="preserve"> </w:t>
      </w:r>
      <w:r>
        <w:rPr>
          <w:i/>
          <w:sz w:val="22"/>
        </w:rPr>
        <w:t>c</w:t>
      </w:r>
      <w:r>
        <w:rPr>
          <w:sz w:val="22"/>
        </w:rPr>
        <w:t>.</w:t>
      </w:r>
    </w:p>
    <w:p>
      <w:pPr>
        <w:pStyle w:val="4"/>
        <w:spacing w:before="159" w:line="259" w:lineRule="auto"/>
        <w:ind w:left="836" w:right="436"/>
      </w:pPr>
      <w:r>
        <w:t>Hint: It is better if you do not attempt to modify the rng module of ns-3 instead create a function in your simulation file (e.g. mysimulation.cc) and call the function from the main.</w:t>
      </w:r>
    </w:p>
    <w:p>
      <w:pPr>
        <w:pStyle w:val="11"/>
        <w:numPr>
          <w:ilvl w:val="0"/>
          <w:numId w:val="1"/>
        </w:numPr>
        <w:tabs>
          <w:tab w:val="left" w:pos="837"/>
        </w:tabs>
        <w:spacing w:before="159" w:after="0" w:line="259" w:lineRule="auto"/>
        <w:ind w:left="836" w:right="215" w:hanging="360"/>
        <w:jc w:val="left"/>
        <w:rPr>
          <w:sz w:val="22"/>
        </w:rPr>
      </w:pPr>
      <w:r>
        <w:rPr>
          <w:sz w:val="22"/>
        </w:rPr>
        <w:t xml:space="preserve">Generate 1000 values uniformly distributed in the range [0,1] using your PRNG. For this case use </w:t>
      </w:r>
      <w:r>
        <w:rPr>
          <w:i/>
          <w:sz w:val="22"/>
        </w:rPr>
        <w:t>m</w:t>
      </w:r>
      <w:r>
        <w:rPr>
          <w:sz w:val="22"/>
        </w:rPr>
        <w:t xml:space="preserve">=100, </w:t>
      </w:r>
      <w:r>
        <w:rPr>
          <w:i/>
          <w:sz w:val="22"/>
        </w:rPr>
        <w:t>a</w:t>
      </w:r>
      <w:r>
        <w:rPr>
          <w:sz w:val="22"/>
        </w:rPr>
        <w:t>=13 c=1 and seed</w:t>
      </w:r>
      <w:r>
        <w:rPr>
          <w:spacing w:val="-3"/>
          <w:sz w:val="22"/>
        </w:rPr>
        <w:t xml:space="preserve"> </w:t>
      </w:r>
      <w:r>
        <w:rPr>
          <w:sz w:val="22"/>
        </w:rPr>
        <w:t>=1;</w:t>
      </w:r>
    </w:p>
    <w:p>
      <w:pPr>
        <w:pStyle w:val="11"/>
        <w:numPr>
          <w:ilvl w:val="0"/>
          <w:numId w:val="1"/>
        </w:numPr>
        <w:tabs>
          <w:tab w:val="left" w:pos="837"/>
        </w:tabs>
        <w:spacing w:before="1" w:after="0" w:line="240" w:lineRule="auto"/>
        <w:ind w:left="836" w:right="0" w:hanging="361"/>
        <w:jc w:val="left"/>
        <w:rPr>
          <w:sz w:val="22"/>
        </w:rPr>
      </w:pPr>
      <w:r>
        <w:rPr>
          <w:sz w:val="22"/>
        </w:rPr>
        <w:t>Compare the distribution of your values with the distribution of values generated using</w:t>
      </w:r>
      <w:r>
        <w:rPr>
          <w:spacing w:val="-25"/>
          <w:sz w:val="22"/>
        </w:rPr>
        <w:t xml:space="preserve"> </w:t>
      </w:r>
      <w:r>
        <w:rPr>
          <w:sz w:val="22"/>
        </w:rPr>
        <w:t>the</w:t>
      </w:r>
    </w:p>
    <w:p>
      <w:pPr>
        <w:pStyle w:val="4"/>
        <w:spacing w:before="29"/>
        <w:ind w:left="836"/>
      </w:pPr>
      <w:r>
        <w:rPr>
          <w:rFonts w:ascii="Courier New"/>
        </w:rPr>
        <w:t>UniformRandomVariable()</w:t>
      </w:r>
      <w:r>
        <w:rPr>
          <w:rFonts w:ascii="Courier New"/>
          <w:spacing w:val="-83"/>
        </w:rPr>
        <w:t xml:space="preserve"> </w:t>
      </w:r>
      <w:r>
        <w:t>of ns-3.</w:t>
      </w:r>
    </w:p>
    <w:p>
      <w:pPr>
        <w:pStyle w:val="11"/>
        <w:numPr>
          <w:ilvl w:val="0"/>
          <w:numId w:val="1"/>
        </w:numPr>
        <w:tabs>
          <w:tab w:val="left" w:pos="837"/>
        </w:tabs>
        <w:spacing w:before="12" w:after="0" w:line="259" w:lineRule="auto"/>
        <w:ind w:left="836" w:right="322" w:hanging="360"/>
        <w:jc w:val="left"/>
        <w:rPr>
          <w:sz w:val="22"/>
        </w:rPr>
      </w:pPr>
      <w:r>
        <w:rPr>
          <w:sz w:val="22"/>
        </w:rPr>
        <w:t xml:space="preserve">Comment on the difference in the results and propose values of </w:t>
      </w:r>
      <w:r>
        <w:rPr>
          <w:i/>
          <w:sz w:val="22"/>
        </w:rPr>
        <w:t>m</w:t>
      </w:r>
      <w:r>
        <w:rPr>
          <w:sz w:val="22"/>
        </w:rPr>
        <w:t xml:space="preserve">, </w:t>
      </w:r>
      <w:r>
        <w:rPr>
          <w:i/>
          <w:sz w:val="22"/>
        </w:rPr>
        <w:t xml:space="preserve">a </w:t>
      </w:r>
      <w:r>
        <w:rPr>
          <w:sz w:val="22"/>
        </w:rPr>
        <w:t xml:space="preserve">and </w:t>
      </w:r>
      <w:r>
        <w:rPr>
          <w:i/>
          <w:sz w:val="22"/>
        </w:rPr>
        <w:t xml:space="preserve">c </w:t>
      </w:r>
      <w:r>
        <w:rPr>
          <w:sz w:val="22"/>
        </w:rPr>
        <w:t>which gives you better</w:t>
      </w:r>
      <w:r>
        <w:rPr>
          <w:spacing w:val="-3"/>
          <w:sz w:val="22"/>
        </w:rPr>
        <w:t xml:space="preserve"> </w:t>
      </w:r>
      <w:r>
        <w:rPr>
          <w:sz w:val="22"/>
        </w:rPr>
        <w:t>results.</w:t>
      </w:r>
    </w:p>
    <w:p>
      <w:pPr>
        <w:pStyle w:val="11"/>
        <w:numPr>
          <w:ilvl w:val="0"/>
          <w:numId w:val="1"/>
        </w:numPr>
        <w:tabs>
          <w:tab w:val="left" w:pos="837"/>
        </w:tabs>
        <w:spacing w:before="1" w:after="0" w:line="259" w:lineRule="auto"/>
        <w:ind w:left="836" w:right="736" w:hanging="360"/>
        <w:jc w:val="left"/>
        <w:rPr>
          <w:sz w:val="22"/>
        </w:rPr>
      </w:pPr>
      <w:r>
        <w:rPr>
          <w:sz w:val="22"/>
        </w:rPr>
        <w:t>What PRNG does ns-3 use? What method does ns-3 use to generate a normal random variable?</w:t>
      </w:r>
    </w:p>
    <w:p>
      <w:pPr>
        <w:pStyle w:val="11"/>
        <w:numPr>
          <w:ilvl w:val="0"/>
          <w:numId w:val="1"/>
        </w:numPr>
        <w:tabs>
          <w:tab w:val="left" w:pos="837"/>
        </w:tabs>
        <w:spacing w:before="6" w:after="0" w:line="252" w:lineRule="auto"/>
        <w:ind w:left="836" w:right="210" w:hanging="360"/>
        <w:jc w:val="left"/>
        <w:rPr>
          <w:sz w:val="22"/>
        </w:rPr>
      </w:pPr>
      <w:r>
        <w:rPr>
          <w:sz w:val="22"/>
        </w:rPr>
        <w:t xml:space="preserve">Using the </w:t>
      </w:r>
      <w:r>
        <w:rPr>
          <w:rFonts w:ascii="Courier New"/>
          <w:sz w:val="22"/>
        </w:rPr>
        <w:t>time</w:t>
      </w:r>
      <w:r>
        <w:rPr>
          <w:rFonts w:ascii="Courier New"/>
          <w:spacing w:val="-102"/>
          <w:sz w:val="22"/>
        </w:rPr>
        <w:t xml:space="preserve"> </w:t>
      </w:r>
      <w:r>
        <w:rPr>
          <w:sz w:val="22"/>
        </w:rPr>
        <w:t>system command of linux compare the execution time for the generation of the uniform distribution using your function and ns-3</w:t>
      </w:r>
      <w:r>
        <w:rPr>
          <w:spacing w:val="-5"/>
          <w:sz w:val="22"/>
        </w:rPr>
        <w:t xml:space="preserve"> </w:t>
      </w:r>
      <w:r>
        <w:rPr>
          <w:sz w:val="22"/>
        </w:rPr>
        <w:t>function.</w:t>
      </w:r>
    </w:p>
    <w:p>
      <w:pPr>
        <w:spacing w:after="0" w:line="252" w:lineRule="auto"/>
        <w:jc w:val="left"/>
        <w:rPr>
          <w:sz w:val="22"/>
        </w:rPr>
        <w:sectPr>
          <w:pgSz w:w="11910" w:h="16840"/>
          <w:pgMar w:top="1580" w:right="1300" w:bottom="280" w:left="1300" w:header="720" w:footer="720" w:gutter="0"/>
        </w:sectPr>
      </w:pPr>
    </w:p>
    <w:p>
      <w:pPr>
        <w:pStyle w:val="11"/>
        <w:numPr>
          <w:ilvl w:val="0"/>
          <w:numId w:val="1"/>
        </w:numPr>
        <w:tabs>
          <w:tab w:val="left" w:pos="837"/>
        </w:tabs>
        <w:spacing w:before="35" w:after="0" w:line="259" w:lineRule="auto"/>
        <w:ind w:left="836" w:right="223" w:hanging="360"/>
        <w:jc w:val="both"/>
        <w:rPr>
          <w:sz w:val="22"/>
        </w:rPr>
      </w:pPr>
      <w:r>
        <w:rPr>
          <w:sz w:val="22"/>
        </w:rPr>
        <w:t xml:space="preserve">Write a second function that generates an exponential distribution with mean </w:t>
      </w:r>
      <w:r>
        <w:rPr>
          <w:rFonts w:ascii="Cambria Math" w:eastAsia="Cambria Math"/>
          <w:sz w:val="22"/>
        </w:rPr>
        <w:t xml:space="preserve">𝛽 &gt; 0 </w:t>
      </w:r>
      <w:r>
        <w:rPr>
          <w:sz w:val="22"/>
        </w:rPr>
        <w:t>from a uniform distribution generated using the LCG; Choose one of the methods for generating RV covered in the course and motivate your choice with respect to the specific</w:t>
      </w:r>
      <w:r>
        <w:rPr>
          <w:spacing w:val="-23"/>
          <w:sz w:val="22"/>
        </w:rPr>
        <w:t xml:space="preserve"> </w:t>
      </w:r>
      <w:r>
        <w:rPr>
          <w:sz w:val="22"/>
        </w:rPr>
        <w:t>task.</w:t>
      </w:r>
    </w:p>
    <w:p>
      <w:pPr>
        <w:pStyle w:val="11"/>
        <w:numPr>
          <w:ilvl w:val="0"/>
          <w:numId w:val="1"/>
        </w:numPr>
        <w:tabs>
          <w:tab w:val="left" w:pos="837"/>
        </w:tabs>
        <w:spacing w:before="8" w:after="0" w:line="252" w:lineRule="auto"/>
        <w:ind w:left="836" w:right="165" w:hanging="360"/>
        <w:jc w:val="both"/>
        <w:rPr>
          <w:sz w:val="22"/>
        </w:rPr>
      </w:pPr>
      <w:r>
        <w:rPr>
          <w:sz w:val="22"/>
        </w:rPr>
        <w:t xml:space="preserve">Compare your exponential distribution with ns-3 </w:t>
      </w:r>
      <w:r>
        <w:rPr>
          <w:rFonts w:ascii="Courier New"/>
          <w:sz w:val="22"/>
        </w:rPr>
        <w:t>ExponentialRandomVariable()</w:t>
      </w:r>
      <w:r>
        <w:rPr>
          <w:sz w:val="22"/>
        </w:rPr>
        <w:t>and the theoretical expression of the probability density</w:t>
      </w:r>
      <w:r>
        <w:rPr>
          <w:spacing w:val="-9"/>
          <w:sz w:val="22"/>
        </w:rPr>
        <w:t xml:space="preserve"> </w:t>
      </w:r>
      <w:r>
        <w:rPr>
          <w:sz w:val="22"/>
        </w:rPr>
        <w:t>function.</w:t>
      </w:r>
    </w:p>
    <w:p>
      <w:pPr>
        <w:pStyle w:val="4"/>
      </w:pPr>
    </w:p>
    <w:p>
      <w:pPr>
        <w:pStyle w:val="3"/>
        <w:spacing w:before="171"/>
        <w:jc w:val="left"/>
        <w:rPr>
          <w:b w:val="0"/>
        </w:rPr>
      </w:pPr>
      <w:r>
        <w:rPr>
          <w:b w:val="0"/>
        </w:rPr>
        <w:t>Part II: Mathematical Modelling of a system of Queues</w:t>
      </w:r>
    </w:p>
    <w:p>
      <w:pPr>
        <w:pStyle w:val="4"/>
        <w:spacing w:before="9"/>
        <w:rPr>
          <w:rFonts w:ascii="Bahnschrift Light"/>
          <w:b w:val="0"/>
          <w:sz w:val="28"/>
        </w:rPr>
      </w:pPr>
    </w:p>
    <w:p>
      <w:pPr>
        <w:pStyle w:val="4"/>
        <w:spacing w:line="276" w:lineRule="auto"/>
        <w:ind w:left="116" w:right="172"/>
      </w:pPr>
      <w:r>
        <w:t xml:space="preserve">The system we model represents a typical network infrastructure interconnecting a subnet with the Internet. In the scenario, shown in figure 1, there are four sources of traffic, named </w:t>
      </w:r>
      <w:r>
        <w:rPr>
          <w:i/>
        </w:rPr>
        <w:t>A</w:t>
      </w:r>
      <w:r>
        <w:t xml:space="preserve">, </w:t>
      </w:r>
      <w:r>
        <w:rPr>
          <w:i/>
        </w:rPr>
        <w:t>B</w:t>
      </w:r>
      <w:r>
        <w:t xml:space="preserve">, </w:t>
      </w:r>
      <w:r>
        <w:rPr>
          <w:i/>
        </w:rPr>
        <w:t xml:space="preserve">C </w:t>
      </w:r>
      <w:r>
        <w:t xml:space="preserve">and </w:t>
      </w:r>
      <w:r>
        <w:rPr>
          <w:i/>
        </w:rPr>
        <w:t>D</w:t>
      </w:r>
      <w:r>
        <w:t>.</w:t>
      </w:r>
    </w:p>
    <w:p>
      <w:pPr>
        <w:pStyle w:val="4"/>
        <w:rPr>
          <w:sz w:val="20"/>
        </w:rPr>
      </w:pPr>
    </w:p>
    <w:p>
      <w:pPr>
        <w:pStyle w:val="4"/>
        <w:spacing w:before="10"/>
        <w:rPr>
          <w:sz w:val="26"/>
        </w:rPr>
      </w:pPr>
    </w:p>
    <w:p>
      <w:pPr>
        <w:tabs>
          <w:tab w:val="left" w:pos="1320"/>
          <w:tab w:val="left" w:pos="1616"/>
          <w:tab w:val="left" w:pos="2425"/>
        </w:tabs>
        <w:spacing w:before="60"/>
        <w:ind w:left="618" w:right="0" w:firstLine="0"/>
        <w:jc w:val="left"/>
        <w:rPr>
          <w:i/>
          <w:sz w:val="20"/>
        </w:rPr>
      </w:pPr>
      <w:r>
        <mc:AlternateContent>
          <mc:Choice Requires="wpg">
            <w:drawing>
              <wp:anchor distT="0" distB="0" distL="114300" distR="114300" simplePos="0" relativeHeight="251672576" behindDoc="0" locked="0" layoutInCell="1" allowOverlap="1">
                <wp:simplePos x="0" y="0"/>
                <wp:positionH relativeFrom="page">
                  <wp:posOffset>2349500</wp:posOffset>
                </wp:positionH>
                <wp:positionV relativeFrom="paragraph">
                  <wp:posOffset>-312420</wp:posOffset>
                </wp:positionV>
                <wp:extent cx="4043045" cy="2534920"/>
                <wp:effectExtent l="635" t="0" r="13970" b="0"/>
                <wp:wrapNone/>
                <wp:docPr id="67" name="组合 2"/>
                <wp:cNvGraphicFramePr/>
                <a:graphic xmlns:a="http://schemas.openxmlformats.org/drawingml/2006/main">
                  <a:graphicData uri="http://schemas.microsoft.com/office/word/2010/wordprocessingGroup">
                    <wpg:wgp>
                      <wpg:cNvGrpSpPr/>
                      <wpg:grpSpPr>
                        <a:xfrm>
                          <a:off x="0" y="0"/>
                          <a:ext cx="4043045" cy="2534920"/>
                          <a:chOff x="3701" y="-493"/>
                          <a:chExt cx="6367" cy="3992"/>
                        </a:xfrm>
                      </wpg:grpSpPr>
                      <wps:wsp>
                        <wps:cNvPr id="9" name="直线 3"/>
                        <wps:cNvCnPr/>
                        <wps:spPr>
                          <a:xfrm flipH="1" flipV="1">
                            <a:off x="5493" y="236"/>
                            <a:ext cx="8" cy="498"/>
                          </a:xfrm>
                          <a:prstGeom prst="line">
                            <a:avLst/>
                          </a:prstGeom>
                          <a:ln w="19050" cap="flat" cmpd="sng">
                            <a:solidFill>
                              <a:srgbClr val="4471C4"/>
                            </a:solidFill>
                            <a:prstDash val="solid"/>
                            <a:headEnd type="none" w="med" len="med"/>
                            <a:tailEnd type="none" w="med" len="med"/>
                          </a:ln>
                        </wps:spPr>
                        <wps:bodyPr upright="1"/>
                      </wps:wsp>
                      <wps:wsp>
                        <wps:cNvPr id="10" name="任意多边形 4"/>
                        <wps:cNvSpPr/>
                        <wps:spPr>
                          <a:xfrm>
                            <a:off x="5281" y="734"/>
                            <a:ext cx="439" cy="469"/>
                          </a:xfrm>
                          <a:custGeom>
                            <a:avLst/>
                            <a:gdLst/>
                            <a:ahLst/>
                            <a:cxnLst/>
                            <a:pathLst>
                              <a:path w="439" h="469">
                                <a:moveTo>
                                  <a:pt x="0" y="235"/>
                                </a:moveTo>
                                <a:lnTo>
                                  <a:pt x="11" y="160"/>
                                </a:lnTo>
                                <a:lnTo>
                                  <a:pt x="42" y="96"/>
                                </a:lnTo>
                                <a:lnTo>
                                  <a:pt x="90" y="45"/>
                                </a:lnTo>
                                <a:lnTo>
                                  <a:pt x="150" y="12"/>
                                </a:lnTo>
                                <a:lnTo>
                                  <a:pt x="219" y="0"/>
                                </a:lnTo>
                                <a:lnTo>
                                  <a:pt x="289" y="12"/>
                                </a:lnTo>
                                <a:lnTo>
                                  <a:pt x="349" y="45"/>
                                </a:lnTo>
                                <a:lnTo>
                                  <a:pt x="396" y="96"/>
                                </a:lnTo>
                                <a:lnTo>
                                  <a:pt x="428" y="160"/>
                                </a:lnTo>
                                <a:lnTo>
                                  <a:pt x="439" y="235"/>
                                </a:lnTo>
                                <a:lnTo>
                                  <a:pt x="428" y="309"/>
                                </a:lnTo>
                                <a:lnTo>
                                  <a:pt x="396" y="373"/>
                                </a:lnTo>
                                <a:lnTo>
                                  <a:pt x="349" y="424"/>
                                </a:lnTo>
                                <a:lnTo>
                                  <a:pt x="289" y="457"/>
                                </a:lnTo>
                                <a:lnTo>
                                  <a:pt x="219" y="469"/>
                                </a:lnTo>
                                <a:lnTo>
                                  <a:pt x="150" y="457"/>
                                </a:lnTo>
                                <a:lnTo>
                                  <a:pt x="90" y="424"/>
                                </a:lnTo>
                                <a:lnTo>
                                  <a:pt x="42" y="373"/>
                                </a:lnTo>
                                <a:lnTo>
                                  <a:pt x="11" y="309"/>
                                </a:lnTo>
                                <a:lnTo>
                                  <a:pt x="0" y="235"/>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11" name="图片 5"/>
                          <pic:cNvPicPr>
                            <a:picLocks noChangeAspect="1"/>
                          </pic:cNvPicPr>
                        </pic:nvPicPr>
                        <pic:blipFill>
                          <a:blip r:embed="rId4"/>
                          <a:stretch>
                            <a:fillRect/>
                          </a:stretch>
                        </pic:blipFill>
                        <pic:spPr>
                          <a:xfrm>
                            <a:off x="5356" y="813"/>
                            <a:ext cx="291" cy="312"/>
                          </a:xfrm>
                          <a:prstGeom prst="rect">
                            <a:avLst/>
                          </a:prstGeom>
                          <a:noFill/>
                          <a:ln>
                            <a:noFill/>
                          </a:ln>
                        </pic:spPr>
                      </pic:pic>
                      <wps:wsp>
                        <wps:cNvPr id="12" name="任意多边形 6"/>
                        <wps:cNvSpPr/>
                        <wps:spPr>
                          <a:xfrm>
                            <a:off x="3710" y="70"/>
                            <a:ext cx="439" cy="469"/>
                          </a:xfrm>
                          <a:custGeom>
                            <a:avLst/>
                            <a:gdLst/>
                            <a:ahLst/>
                            <a:cxnLst/>
                            <a:pathLst>
                              <a:path w="439" h="469">
                                <a:moveTo>
                                  <a:pt x="0" y="235"/>
                                </a:moveTo>
                                <a:lnTo>
                                  <a:pt x="11" y="161"/>
                                </a:lnTo>
                                <a:lnTo>
                                  <a:pt x="42" y="96"/>
                                </a:lnTo>
                                <a:lnTo>
                                  <a:pt x="90" y="45"/>
                                </a:lnTo>
                                <a:lnTo>
                                  <a:pt x="150" y="12"/>
                                </a:lnTo>
                                <a:lnTo>
                                  <a:pt x="219" y="0"/>
                                </a:lnTo>
                                <a:lnTo>
                                  <a:pt x="289" y="12"/>
                                </a:lnTo>
                                <a:lnTo>
                                  <a:pt x="349" y="45"/>
                                </a:lnTo>
                                <a:lnTo>
                                  <a:pt x="396" y="96"/>
                                </a:lnTo>
                                <a:lnTo>
                                  <a:pt x="428" y="161"/>
                                </a:lnTo>
                                <a:lnTo>
                                  <a:pt x="439" y="235"/>
                                </a:lnTo>
                                <a:lnTo>
                                  <a:pt x="428" y="309"/>
                                </a:lnTo>
                                <a:lnTo>
                                  <a:pt x="396" y="373"/>
                                </a:lnTo>
                                <a:lnTo>
                                  <a:pt x="349" y="424"/>
                                </a:lnTo>
                                <a:lnTo>
                                  <a:pt x="289" y="457"/>
                                </a:lnTo>
                                <a:lnTo>
                                  <a:pt x="219" y="469"/>
                                </a:lnTo>
                                <a:lnTo>
                                  <a:pt x="150" y="457"/>
                                </a:lnTo>
                                <a:lnTo>
                                  <a:pt x="90" y="424"/>
                                </a:lnTo>
                                <a:lnTo>
                                  <a:pt x="42" y="373"/>
                                </a:lnTo>
                                <a:lnTo>
                                  <a:pt x="11" y="309"/>
                                </a:lnTo>
                                <a:lnTo>
                                  <a:pt x="0" y="235"/>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13" name="图片 7"/>
                          <pic:cNvPicPr>
                            <a:picLocks noChangeAspect="1"/>
                          </pic:cNvPicPr>
                        </pic:nvPicPr>
                        <pic:blipFill>
                          <a:blip r:embed="rId4"/>
                          <a:stretch>
                            <a:fillRect/>
                          </a:stretch>
                        </pic:blipFill>
                        <pic:spPr>
                          <a:xfrm>
                            <a:off x="3784" y="148"/>
                            <a:ext cx="291" cy="312"/>
                          </a:xfrm>
                          <a:prstGeom prst="rect">
                            <a:avLst/>
                          </a:prstGeom>
                          <a:noFill/>
                          <a:ln>
                            <a:noFill/>
                          </a:ln>
                        </pic:spPr>
                      </pic:pic>
                      <wps:wsp>
                        <wps:cNvPr id="14" name="直线 8"/>
                        <wps:cNvCnPr/>
                        <wps:spPr>
                          <a:xfrm>
                            <a:off x="4150" y="305"/>
                            <a:ext cx="1132" cy="664"/>
                          </a:xfrm>
                          <a:prstGeom prst="line">
                            <a:avLst/>
                          </a:prstGeom>
                          <a:ln w="19050" cap="flat" cmpd="sng">
                            <a:solidFill>
                              <a:srgbClr val="4471C4"/>
                            </a:solidFill>
                            <a:prstDash val="solid"/>
                            <a:headEnd type="none" w="med" len="med"/>
                            <a:tailEnd type="none" w="med" len="med"/>
                          </a:ln>
                        </wps:spPr>
                        <wps:bodyPr upright="1"/>
                      </wps:wsp>
                      <wps:wsp>
                        <wps:cNvPr id="15" name="任意多边形 9"/>
                        <wps:cNvSpPr/>
                        <wps:spPr>
                          <a:xfrm>
                            <a:off x="3710" y="1295"/>
                            <a:ext cx="439" cy="469"/>
                          </a:xfrm>
                          <a:custGeom>
                            <a:avLst/>
                            <a:gdLst/>
                            <a:ahLst/>
                            <a:cxnLst/>
                            <a:pathLst>
                              <a:path w="439" h="469">
                                <a:moveTo>
                                  <a:pt x="0" y="234"/>
                                </a:moveTo>
                                <a:lnTo>
                                  <a:pt x="11" y="160"/>
                                </a:lnTo>
                                <a:lnTo>
                                  <a:pt x="42" y="96"/>
                                </a:lnTo>
                                <a:lnTo>
                                  <a:pt x="90" y="45"/>
                                </a:lnTo>
                                <a:lnTo>
                                  <a:pt x="150" y="12"/>
                                </a:lnTo>
                                <a:lnTo>
                                  <a:pt x="219" y="0"/>
                                </a:lnTo>
                                <a:lnTo>
                                  <a:pt x="289" y="12"/>
                                </a:lnTo>
                                <a:lnTo>
                                  <a:pt x="349" y="45"/>
                                </a:lnTo>
                                <a:lnTo>
                                  <a:pt x="396" y="96"/>
                                </a:lnTo>
                                <a:lnTo>
                                  <a:pt x="428" y="160"/>
                                </a:lnTo>
                                <a:lnTo>
                                  <a:pt x="439" y="234"/>
                                </a:lnTo>
                                <a:lnTo>
                                  <a:pt x="428" y="309"/>
                                </a:lnTo>
                                <a:lnTo>
                                  <a:pt x="396" y="373"/>
                                </a:lnTo>
                                <a:lnTo>
                                  <a:pt x="349" y="424"/>
                                </a:lnTo>
                                <a:lnTo>
                                  <a:pt x="289" y="457"/>
                                </a:lnTo>
                                <a:lnTo>
                                  <a:pt x="219" y="469"/>
                                </a:lnTo>
                                <a:lnTo>
                                  <a:pt x="150" y="457"/>
                                </a:lnTo>
                                <a:lnTo>
                                  <a:pt x="90" y="424"/>
                                </a:lnTo>
                                <a:lnTo>
                                  <a:pt x="42" y="373"/>
                                </a:lnTo>
                                <a:lnTo>
                                  <a:pt x="11" y="309"/>
                                </a:lnTo>
                                <a:lnTo>
                                  <a:pt x="0" y="234"/>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16" name="图片 10"/>
                          <pic:cNvPicPr>
                            <a:picLocks noChangeAspect="1"/>
                          </pic:cNvPicPr>
                        </pic:nvPicPr>
                        <pic:blipFill>
                          <a:blip r:embed="rId4"/>
                          <a:stretch>
                            <a:fillRect/>
                          </a:stretch>
                        </pic:blipFill>
                        <pic:spPr>
                          <a:xfrm>
                            <a:off x="3784" y="1375"/>
                            <a:ext cx="291" cy="312"/>
                          </a:xfrm>
                          <a:prstGeom prst="rect">
                            <a:avLst/>
                          </a:prstGeom>
                          <a:noFill/>
                          <a:ln>
                            <a:noFill/>
                          </a:ln>
                        </pic:spPr>
                      </pic:pic>
                      <wps:wsp>
                        <wps:cNvPr id="17" name="直线 11"/>
                        <wps:cNvCnPr/>
                        <wps:spPr>
                          <a:xfrm flipV="1">
                            <a:off x="4150" y="969"/>
                            <a:ext cx="1132" cy="560"/>
                          </a:xfrm>
                          <a:prstGeom prst="line">
                            <a:avLst/>
                          </a:prstGeom>
                          <a:ln w="19050" cap="flat" cmpd="sng">
                            <a:solidFill>
                              <a:srgbClr val="4471C4"/>
                            </a:solidFill>
                            <a:prstDash val="solid"/>
                            <a:headEnd type="none" w="med" len="med"/>
                            <a:tailEnd type="none" w="med" len="med"/>
                          </a:ln>
                        </wps:spPr>
                        <wps:bodyPr upright="1"/>
                      </wps:wsp>
                      <wps:wsp>
                        <wps:cNvPr id="18" name="任意多边形 12"/>
                        <wps:cNvSpPr/>
                        <wps:spPr>
                          <a:xfrm>
                            <a:off x="3720" y="2706"/>
                            <a:ext cx="439" cy="469"/>
                          </a:xfrm>
                          <a:custGeom>
                            <a:avLst/>
                            <a:gdLst/>
                            <a:ahLst/>
                            <a:cxnLst/>
                            <a:pathLst>
                              <a:path w="439" h="469">
                                <a:moveTo>
                                  <a:pt x="220" y="0"/>
                                </a:moveTo>
                                <a:lnTo>
                                  <a:pt x="150" y="12"/>
                                </a:lnTo>
                                <a:lnTo>
                                  <a:pt x="90" y="45"/>
                                </a:lnTo>
                                <a:lnTo>
                                  <a:pt x="43" y="96"/>
                                </a:lnTo>
                                <a:lnTo>
                                  <a:pt x="11" y="160"/>
                                </a:lnTo>
                                <a:lnTo>
                                  <a:pt x="0" y="234"/>
                                </a:lnTo>
                                <a:lnTo>
                                  <a:pt x="11" y="308"/>
                                </a:lnTo>
                                <a:lnTo>
                                  <a:pt x="43" y="373"/>
                                </a:lnTo>
                                <a:lnTo>
                                  <a:pt x="90" y="423"/>
                                </a:lnTo>
                                <a:lnTo>
                                  <a:pt x="150" y="457"/>
                                </a:lnTo>
                                <a:lnTo>
                                  <a:pt x="220" y="469"/>
                                </a:lnTo>
                                <a:lnTo>
                                  <a:pt x="289" y="457"/>
                                </a:lnTo>
                                <a:lnTo>
                                  <a:pt x="349" y="423"/>
                                </a:lnTo>
                                <a:lnTo>
                                  <a:pt x="397" y="373"/>
                                </a:lnTo>
                                <a:lnTo>
                                  <a:pt x="428" y="308"/>
                                </a:lnTo>
                                <a:lnTo>
                                  <a:pt x="439" y="234"/>
                                </a:lnTo>
                                <a:lnTo>
                                  <a:pt x="428" y="160"/>
                                </a:lnTo>
                                <a:lnTo>
                                  <a:pt x="397" y="96"/>
                                </a:lnTo>
                                <a:lnTo>
                                  <a:pt x="349" y="45"/>
                                </a:lnTo>
                                <a:lnTo>
                                  <a:pt x="289" y="12"/>
                                </a:lnTo>
                                <a:lnTo>
                                  <a:pt x="220" y="0"/>
                                </a:lnTo>
                                <a:close/>
                              </a:path>
                            </a:pathLst>
                          </a:custGeom>
                          <a:solidFill>
                            <a:srgbClr val="4471C4"/>
                          </a:solidFill>
                          <a:ln>
                            <a:noFill/>
                          </a:ln>
                        </wps:spPr>
                        <wps:bodyPr upright="1"/>
                      </wps:wsp>
                      <wps:wsp>
                        <wps:cNvPr id="19" name="任意多边形 13"/>
                        <wps:cNvSpPr/>
                        <wps:spPr>
                          <a:xfrm>
                            <a:off x="3720" y="2706"/>
                            <a:ext cx="439" cy="469"/>
                          </a:xfrm>
                          <a:custGeom>
                            <a:avLst/>
                            <a:gdLst/>
                            <a:ahLst/>
                            <a:cxnLst/>
                            <a:pathLst>
                              <a:path w="439" h="469">
                                <a:moveTo>
                                  <a:pt x="0" y="234"/>
                                </a:moveTo>
                                <a:lnTo>
                                  <a:pt x="11" y="160"/>
                                </a:lnTo>
                                <a:lnTo>
                                  <a:pt x="43" y="96"/>
                                </a:lnTo>
                                <a:lnTo>
                                  <a:pt x="90" y="45"/>
                                </a:lnTo>
                                <a:lnTo>
                                  <a:pt x="150" y="12"/>
                                </a:lnTo>
                                <a:lnTo>
                                  <a:pt x="220" y="0"/>
                                </a:lnTo>
                                <a:lnTo>
                                  <a:pt x="289" y="12"/>
                                </a:lnTo>
                                <a:lnTo>
                                  <a:pt x="349" y="45"/>
                                </a:lnTo>
                                <a:lnTo>
                                  <a:pt x="397" y="96"/>
                                </a:lnTo>
                                <a:lnTo>
                                  <a:pt x="428" y="160"/>
                                </a:lnTo>
                                <a:lnTo>
                                  <a:pt x="439" y="234"/>
                                </a:lnTo>
                                <a:lnTo>
                                  <a:pt x="428" y="308"/>
                                </a:lnTo>
                                <a:lnTo>
                                  <a:pt x="397" y="373"/>
                                </a:lnTo>
                                <a:lnTo>
                                  <a:pt x="349" y="423"/>
                                </a:lnTo>
                                <a:lnTo>
                                  <a:pt x="289" y="457"/>
                                </a:lnTo>
                                <a:lnTo>
                                  <a:pt x="220" y="469"/>
                                </a:lnTo>
                                <a:lnTo>
                                  <a:pt x="150" y="457"/>
                                </a:lnTo>
                                <a:lnTo>
                                  <a:pt x="90" y="423"/>
                                </a:lnTo>
                                <a:lnTo>
                                  <a:pt x="43" y="373"/>
                                </a:lnTo>
                                <a:lnTo>
                                  <a:pt x="11" y="308"/>
                                </a:lnTo>
                                <a:lnTo>
                                  <a:pt x="0" y="234"/>
                                </a:lnTo>
                                <a:close/>
                              </a:path>
                            </a:pathLst>
                          </a:custGeom>
                          <a:noFill/>
                          <a:ln w="12700" cap="flat" cmpd="sng">
                            <a:solidFill>
                              <a:srgbClr val="2E528F"/>
                            </a:solidFill>
                            <a:prstDash val="solid"/>
                            <a:headEnd type="none" w="med" len="med"/>
                            <a:tailEnd type="none" w="med" len="med"/>
                          </a:ln>
                        </wps:spPr>
                        <wps:bodyPr upright="1"/>
                      </wps:wsp>
                      <wps:wsp>
                        <wps:cNvPr id="20" name="直线 14"/>
                        <wps:cNvCnPr/>
                        <wps:spPr>
                          <a:xfrm>
                            <a:off x="3930" y="1764"/>
                            <a:ext cx="10" cy="943"/>
                          </a:xfrm>
                          <a:prstGeom prst="line">
                            <a:avLst/>
                          </a:prstGeom>
                          <a:ln w="19050" cap="flat" cmpd="sng">
                            <a:solidFill>
                              <a:srgbClr val="4471C4"/>
                            </a:solidFill>
                            <a:prstDash val="solid"/>
                            <a:headEnd type="none" w="med" len="med"/>
                            <a:tailEnd type="none" w="med" len="med"/>
                          </a:ln>
                        </wps:spPr>
                        <wps:bodyPr upright="1"/>
                      </wps:wsp>
                      <wps:wsp>
                        <wps:cNvPr id="21" name="任意多边形 15"/>
                        <wps:cNvSpPr/>
                        <wps:spPr>
                          <a:xfrm>
                            <a:off x="5291" y="2136"/>
                            <a:ext cx="439" cy="469"/>
                          </a:xfrm>
                          <a:custGeom>
                            <a:avLst/>
                            <a:gdLst/>
                            <a:ahLst/>
                            <a:cxnLst/>
                            <a:pathLst>
                              <a:path w="439" h="469">
                                <a:moveTo>
                                  <a:pt x="220" y="0"/>
                                </a:moveTo>
                                <a:lnTo>
                                  <a:pt x="150" y="12"/>
                                </a:lnTo>
                                <a:lnTo>
                                  <a:pt x="90" y="46"/>
                                </a:lnTo>
                                <a:lnTo>
                                  <a:pt x="43" y="96"/>
                                </a:lnTo>
                                <a:lnTo>
                                  <a:pt x="11" y="161"/>
                                </a:lnTo>
                                <a:lnTo>
                                  <a:pt x="0" y="235"/>
                                </a:lnTo>
                                <a:lnTo>
                                  <a:pt x="11" y="309"/>
                                </a:lnTo>
                                <a:lnTo>
                                  <a:pt x="43" y="373"/>
                                </a:lnTo>
                                <a:lnTo>
                                  <a:pt x="90" y="424"/>
                                </a:lnTo>
                                <a:lnTo>
                                  <a:pt x="150" y="457"/>
                                </a:lnTo>
                                <a:lnTo>
                                  <a:pt x="220" y="469"/>
                                </a:lnTo>
                                <a:lnTo>
                                  <a:pt x="289" y="457"/>
                                </a:lnTo>
                                <a:lnTo>
                                  <a:pt x="349" y="424"/>
                                </a:lnTo>
                                <a:lnTo>
                                  <a:pt x="397" y="373"/>
                                </a:lnTo>
                                <a:lnTo>
                                  <a:pt x="428" y="309"/>
                                </a:lnTo>
                                <a:lnTo>
                                  <a:pt x="439" y="235"/>
                                </a:lnTo>
                                <a:lnTo>
                                  <a:pt x="428" y="161"/>
                                </a:lnTo>
                                <a:lnTo>
                                  <a:pt x="397" y="96"/>
                                </a:lnTo>
                                <a:lnTo>
                                  <a:pt x="349" y="46"/>
                                </a:lnTo>
                                <a:lnTo>
                                  <a:pt x="289" y="12"/>
                                </a:lnTo>
                                <a:lnTo>
                                  <a:pt x="220" y="0"/>
                                </a:lnTo>
                                <a:close/>
                              </a:path>
                            </a:pathLst>
                          </a:custGeom>
                          <a:solidFill>
                            <a:srgbClr val="4471C4"/>
                          </a:solidFill>
                          <a:ln>
                            <a:noFill/>
                          </a:ln>
                        </wps:spPr>
                        <wps:bodyPr upright="1"/>
                      </wps:wsp>
                      <wps:wsp>
                        <wps:cNvPr id="22" name="任意多边形 16"/>
                        <wps:cNvSpPr/>
                        <wps:spPr>
                          <a:xfrm>
                            <a:off x="5291" y="2136"/>
                            <a:ext cx="439" cy="469"/>
                          </a:xfrm>
                          <a:custGeom>
                            <a:avLst/>
                            <a:gdLst/>
                            <a:ahLst/>
                            <a:cxnLst/>
                            <a:pathLst>
                              <a:path w="439" h="469">
                                <a:moveTo>
                                  <a:pt x="0" y="235"/>
                                </a:moveTo>
                                <a:lnTo>
                                  <a:pt x="11" y="161"/>
                                </a:lnTo>
                                <a:lnTo>
                                  <a:pt x="43" y="96"/>
                                </a:lnTo>
                                <a:lnTo>
                                  <a:pt x="90" y="46"/>
                                </a:lnTo>
                                <a:lnTo>
                                  <a:pt x="150" y="12"/>
                                </a:lnTo>
                                <a:lnTo>
                                  <a:pt x="220" y="0"/>
                                </a:lnTo>
                                <a:lnTo>
                                  <a:pt x="289" y="12"/>
                                </a:lnTo>
                                <a:lnTo>
                                  <a:pt x="349" y="46"/>
                                </a:lnTo>
                                <a:lnTo>
                                  <a:pt x="397" y="96"/>
                                </a:lnTo>
                                <a:lnTo>
                                  <a:pt x="428" y="161"/>
                                </a:lnTo>
                                <a:lnTo>
                                  <a:pt x="439" y="235"/>
                                </a:lnTo>
                                <a:lnTo>
                                  <a:pt x="428" y="309"/>
                                </a:lnTo>
                                <a:lnTo>
                                  <a:pt x="397" y="373"/>
                                </a:lnTo>
                                <a:lnTo>
                                  <a:pt x="349" y="424"/>
                                </a:lnTo>
                                <a:lnTo>
                                  <a:pt x="289" y="457"/>
                                </a:lnTo>
                                <a:lnTo>
                                  <a:pt x="220" y="469"/>
                                </a:lnTo>
                                <a:lnTo>
                                  <a:pt x="150" y="457"/>
                                </a:lnTo>
                                <a:lnTo>
                                  <a:pt x="90" y="424"/>
                                </a:lnTo>
                                <a:lnTo>
                                  <a:pt x="43" y="373"/>
                                </a:lnTo>
                                <a:lnTo>
                                  <a:pt x="11" y="309"/>
                                </a:lnTo>
                                <a:lnTo>
                                  <a:pt x="0" y="235"/>
                                </a:lnTo>
                                <a:close/>
                              </a:path>
                            </a:pathLst>
                          </a:custGeom>
                          <a:noFill/>
                          <a:ln w="12700" cap="flat" cmpd="sng">
                            <a:solidFill>
                              <a:srgbClr val="2E528F"/>
                            </a:solidFill>
                            <a:prstDash val="solid"/>
                            <a:headEnd type="none" w="med" len="med"/>
                            <a:tailEnd type="none" w="med" len="med"/>
                          </a:ln>
                        </wps:spPr>
                        <wps:bodyPr upright="1"/>
                      </wps:wsp>
                      <wps:wsp>
                        <wps:cNvPr id="23" name="直线 17"/>
                        <wps:cNvCnPr/>
                        <wps:spPr>
                          <a:xfrm>
                            <a:off x="5501" y="1203"/>
                            <a:ext cx="10" cy="933"/>
                          </a:xfrm>
                          <a:prstGeom prst="line">
                            <a:avLst/>
                          </a:prstGeom>
                          <a:ln w="19050" cap="flat" cmpd="sng">
                            <a:solidFill>
                              <a:srgbClr val="4471C4"/>
                            </a:solidFill>
                            <a:prstDash val="solid"/>
                            <a:headEnd type="none" w="med" len="med"/>
                            <a:tailEnd type="none" w="med" len="med"/>
                          </a:ln>
                        </wps:spPr>
                        <wps:bodyPr upright="1"/>
                      </wps:wsp>
                      <wps:wsp>
                        <wps:cNvPr id="24" name="任意多边形 18"/>
                        <wps:cNvSpPr/>
                        <wps:spPr>
                          <a:xfrm>
                            <a:off x="7186" y="659"/>
                            <a:ext cx="636" cy="636"/>
                          </a:xfrm>
                          <a:custGeom>
                            <a:avLst/>
                            <a:gdLst/>
                            <a:ahLst/>
                            <a:cxnLst/>
                            <a:pathLst>
                              <a:path w="636" h="636">
                                <a:moveTo>
                                  <a:pt x="0" y="318"/>
                                </a:moveTo>
                                <a:lnTo>
                                  <a:pt x="9" y="245"/>
                                </a:lnTo>
                                <a:lnTo>
                                  <a:pt x="33" y="178"/>
                                </a:lnTo>
                                <a:lnTo>
                                  <a:pt x="70" y="119"/>
                                </a:lnTo>
                                <a:lnTo>
                                  <a:pt x="119" y="70"/>
                                </a:lnTo>
                                <a:lnTo>
                                  <a:pt x="178" y="33"/>
                                </a:lnTo>
                                <a:lnTo>
                                  <a:pt x="245" y="9"/>
                                </a:lnTo>
                                <a:lnTo>
                                  <a:pt x="318" y="0"/>
                                </a:lnTo>
                                <a:lnTo>
                                  <a:pt x="391" y="9"/>
                                </a:lnTo>
                                <a:lnTo>
                                  <a:pt x="458" y="33"/>
                                </a:lnTo>
                                <a:lnTo>
                                  <a:pt x="517" y="70"/>
                                </a:lnTo>
                                <a:lnTo>
                                  <a:pt x="566" y="119"/>
                                </a:lnTo>
                                <a:lnTo>
                                  <a:pt x="604" y="178"/>
                                </a:lnTo>
                                <a:lnTo>
                                  <a:pt x="628" y="245"/>
                                </a:lnTo>
                                <a:lnTo>
                                  <a:pt x="636" y="318"/>
                                </a:lnTo>
                                <a:lnTo>
                                  <a:pt x="628" y="391"/>
                                </a:lnTo>
                                <a:lnTo>
                                  <a:pt x="604" y="458"/>
                                </a:lnTo>
                                <a:lnTo>
                                  <a:pt x="566" y="517"/>
                                </a:lnTo>
                                <a:lnTo>
                                  <a:pt x="517" y="566"/>
                                </a:lnTo>
                                <a:lnTo>
                                  <a:pt x="458" y="604"/>
                                </a:lnTo>
                                <a:lnTo>
                                  <a:pt x="391" y="628"/>
                                </a:lnTo>
                                <a:lnTo>
                                  <a:pt x="318" y="636"/>
                                </a:lnTo>
                                <a:lnTo>
                                  <a:pt x="245" y="628"/>
                                </a:lnTo>
                                <a:lnTo>
                                  <a:pt x="178" y="604"/>
                                </a:lnTo>
                                <a:lnTo>
                                  <a:pt x="119" y="566"/>
                                </a:lnTo>
                                <a:lnTo>
                                  <a:pt x="70" y="517"/>
                                </a:lnTo>
                                <a:lnTo>
                                  <a:pt x="33" y="458"/>
                                </a:lnTo>
                                <a:lnTo>
                                  <a:pt x="9" y="391"/>
                                </a:lnTo>
                                <a:lnTo>
                                  <a:pt x="0" y="318"/>
                                </a:lnTo>
                                <a:close/>
                              </a:path>
                            </a:pathLst>
                          </a:custGeom>
                          <a:noFill/>
                          <a:ln w="12700" cap="flat" cmpd="sng">
                            <a:solidFill>
                              <a:srgbClr val="2E528F"/>
                            </a:solidFill>
                            <a:prstDash val="solid"/>
                            <a:headEnd type="none" w="med" len="med"/>
                            <a:tailEnd type="none" w="med" len="med"/>
                          </a:ln>
                        </wps:spPr>
                        <wps:bodyPr upright="1"/>
                      </wps:wsp>
                      <wps:wsp>
                        <wps:cNvPr id="25" name="任意多边形 19"/>
                        <wps:cNvSpPr/>
                        <wps:spPr>
                          <a:xfrm>
                            <a:off x="7186" y="659"/>
                            <a:ext cx="636" cy="636"/>
                          </a:xfrm>
                          <a:custGeom>
                            <a:avLst/>
                            <a:gdLst/>
                            <a:ahLst/>
                            <a:cxnLst/>
                            <a:pathLst>
                              <a:path w="636" h="636">
                                <a:moveTo>
                                  <a:pt x="636" y="318"/>
                                </a:moveTo>
                                <a:lnTo>
                                  <a:pt x="626" y="313"/>
                                </a:lnTo>
                                <a:lnTo>
                                  <a:pt x="436" y="218"/>
                                </a:lnTo>
                                <a:lnTo>
                                  <a:pt x="436" y="313"/>
                                </a:lnTo>
                                <a:lnTo>
                                  <a:pt x="323" y="313"/>
                                </a:lnTo>
                                <a:lnTo>
                                  <a:pt x="323" y="200"/>
                                </a:lnTo>
                                <a:lnTo>
                                  <a:pt x="418" y="200"/>
                                </a:lnTo>
                                <a:lnTo>
                                  <a:pt x="408" y="180"/>
                                </a:lnTo>
                                <a:lnTo>
                                  <a:pt x="318" y="0"/>
                                </a:lnTo>
                                <a:lnTo>
                                  <a:pt x="218" y="200"/>
                                </a:lnTo>
                                <a:lnTo>
                                  <a:pt x="313" y="200"/>
                                </a:lnTo>
                                <a:lnTo>
                                  <a:pt x="313" y="313"/>
                                </a:lnTo>
                                <a:lnTo>
                                  <a:pt x="200" y="313"/>
                                </a:lnTo>
                                <a:lnTo>
                                  <a:pt x="200" y="218"/>
                                </a:lnTo>
                                <a:lnTo>
                                  <a:pt x="0" y="318"/>
                                </a:lnTo>
                                <a:lnTo>
                                  <a:pt x="200" y="418"/>
                                </a:lnTo>
                                <a:lnTo>
                                  <a:pt x="200" y="323"/>
                                </a:lnTo>
                                <a:lnTo>
                                  <a:pt x="313" y="323"/>
                                </a:lnTo>
                                <a:lnTo>
                                  <a:pt x="313" y="436"/>
                                </a:lnTo>
                                <a:lnTo>
                                  <a:pt x="218" y="436"/>
                                </a:lnTo>
                                <a:lnTo>
                                  <a:pt x="318" y="636"/>
                                </a:lnTo>
                                <a:lnTo>
                                  <a:pt x="408" y="456"/>
                                </a:lnTo>
                                <a:lnTo>
                                  <a:pt x="418" y="436"/>
                                </a:lnTo>
                                <a:lnTo>
                                  <a:pt x="323" y="436"/>
                                </a:lnTo>
                                <a:lnTo>
                                  <a:pt x="323" y="323"/>
                                </a:lnTo>
                                <a:lnTo>
                                  <a:pt x="436" y="323"/>
                                </a:lnTo>
                                <a:lnTo>
                                  <a:pt x="436" y="418"/>
                                </a:lnTo>
                                <a:lnTo>
                                  <a:pt x="626" y="323"/>
                                </a:lnTo>
                                <a:lnTo>
                                  <a:pt x="636" y="318"/>
                                </a:lnTo>
                              </a:path>
                            </a:pathLst>
                          </a:custGeom>
                          <a:solidFill>
                            <a:srgbClr val="4471C4"/>
                          </a:solidFill>
                          <a:ln>
                            <a:noFill/>
                          </a:ln>
                        </wps:spPr>
                        <wps:bodyPr upright="1"/>
                      </wps:wsp>
                      <wps:wsp>
                        <wps:cNvPr id="26" name="直线 20"/>
                        <wps:cNvCnPr/>
                        <wps:spPr>
                          <a:xfrm>
                            <a:off x="5721" y="969"/>
                            <a:ext cx="1465" cy="8"/>
                          </a:xfrm>
                          <a:prstGeom prst="line">
                            <a:avLst/>
                          </a:prstGeom>
                          <a:ln w="19050" cap="flat" cmpd="sng">
                            <a:solidFill>
                              <a:srgbClr val="4471C4"/>
                            </a:solidFill>
                            <a:prstDash val="solid"/>
                            <a:headEnd type="none" w="med" len="med"/>
                            <a:tailEnd type="none" w="med" len="med"/>
                          </a:ln>
                        </wps:spPr>
                        <wps:bodyPr upright="1"/>
                      </wps:wsp>
                      <wps:wsp>
                        <wps:cNvPr id="27" name="任意多边形 21"/>
                        <wps:cNvSpPr/>
                        <wps:spPr>
                          <a:xfrm>
                            <a:off x="8448" y="141"/>
                            <a:ext cx="1610" cy="1683"/>
                          </a:xfrm>
                          <a:custGeom>
                            <a:avLst/>
                            <a:gdLst/>
                            <a:ahLst/>
                            <a:cxnLst/>
                            <a:pathLst>
                              <a:path w="1610" h="1683">
                                <a:moveTo>
                                  <a:pt x="1030" y="1523"/>
                                </a:moveTo>
                                <a:lnTo>
                                  <a:pt x="613" y="1523"/>
                                </a:lnTo>
                                <a:lnTo>
                                  <a:pt x="641" y="1571"/>
                                </a:lnTo>
                                <a:lnTo>
                                  <a:pt x="673" y="1612"/>
                                </a:lnTo>
                                <a:lnTo>
                                  <a:pt x="709" y="1644"/>
                                </a:lnTo>
                                <a:lnTo>
                                  <a:pt x="750" y="1667"/>
                                </a:lnTo>
                                <a:lnTo>
                                  <a:pt x="816" y="1683"/>
                                </a:lnTo>
                                <a:lnTo>
                                  <a:pt x="881" y="1673"/>
                                </a:lnTo>
                                <a:lnTo>
                                  <a:pt x="941" y="1640"/>
                                </a:lnTo>
                                <a:lnTo>
                                  <a:pt x="993" y="1587"/>
                                </a:lnTo>
                                <a:lnTo>
                                  <a:pt x="1030" y="1523"/>
                                </a:lnTo>
                                <a:close/>
                                <a:moveTo>
                                  <a:pt x="402" y="148"/>
                                </a:moveTo>
                                <a:lnTo>
                                  <a:pt x="360" y="151"/>
                                </a:lnTo>
                                <a:lnTo>
                                  <a:pt x="304" y="171"/>
                                </a:lnTo>
                                <a:lnTo>
                                  <a:pt x="254" y="208"/>
                                </a:lnTo>
                                <a:lnTo>
                                  <a:pt x="212" y="259"/>
                                </a:lnTo>
                                <a:lnTo>
                                  <a:pt x="179" y="321"/>
                                </a:lnTo>
                                <a:lnTo>
                                  <a:pt x="156" y="393"/>
                                </a:lnTo>
                                <a:lnTo>
                                  <a:pt x="144" y="471"/>
                                </a:lnTo>
                                <a:lnTo>
                                  <a:pt x="145" y="553"/>
                                </a:lnTo>
                                <a:lnTo>
                                  <a:pt x="144" y="559"/>
                                </a:lnTo>
                                <a:lnTo>
                                  <a:pt x="107" y="571"/>
                                </a:lnTo>
                                <a:lnTo>
                                  <a:pt x="73" y="594"/>
                                </a:lnTo>
                                <a:lnTo>
                                  <a:pt x="44" y="629"/>
                                </a:lnTo>
                                <a:lnTo>
                                  <a:pt x="21" y="672"/>
                                </a:lnTo>
                                <a:lnTo>
                                  <a:pt x="2" y="741"/>
                                </a:lnTo>
                                <a:lnTo>
                                  <a:pt x="0" y="813"/>
                                </a:lnTo>
                                <a:lnTo>
                                  <a:pt x="12" y="881"/>
                                </a:lnTo>
                                <a:lnTo>
                                  <a:pt x="39" y="942"/>
                                </a:lnTo>
                                <a:lnTo>
                                  <a:pt x="79" y="989"/>
                                </a:lnTo>
                                <a:lnTo>
                                  <a:pt x="57" y="1029"/>
                                </a:lnTo>
                                <a:lnTo>
                                  <a:pt x="43" y="1074"/>
                                </a:lnTo>
                                <a:lnTo>
                                  <a:pt x="36" y="1123"/>
                                </a:lnTo>
                                <a:lnTo>
                                  <a:pt x="36" y="1173"/>
                                </a:lnTo>
                                <a:lnTo>
                                  <a:pt x="56" y="1260"/>
                                </a:lnTo>
                                <a:lnTo>
                                  <a:pt x="97" y="1327"/>
                                </a:lnTo>
                                <a:lnTo>
                                  <a:pt x="152" y="1368"/>
                                </a:lnTo>
                                <a:lnTo>
                                  <a:pt x="216" y="1375"/>
                                </a:lnTo>
                                <a:lnTo>
                                  <a:pt x="218" y="1380"/>
                                </a:lnTo>
                                <a:lnTo>
                                  <a:pt x="219" y="1383"/>
                                </a:lnTo>
                                <a:lnTo>
                                  <a:pt x="260" y="1458"/>
                                </a:lnTo>
                                <a:lnTo>
                                  <a:pt x="309" y="1516"/>
                                </a:lnTo>
                                <a:lnTo>
                                  <a:pt x="366" y="1556"/>
                                </a:lnTo>
                                <a:lnTo>
                                  <a:pt x="427" y="1578"/>
                                </a:lnTo>
                                <a:lnTo>
                                  <a:pt x="490" y="1580"/>
                                </a:lnTo>
                                <a:lnTo>
                                  <a:pt x="553" y="1562"/>
                                </a:lnTo>
                                <a:lnTo>
                                  <a:pt x="613" y="1523"/>
                                </a:lnTo>
                                <a:lnTo>
                                  <a:pt x="1030" y="1523"/>
                                </a:lnTo>
                                <a:lnTo>
                                  <a:pt x="1035" y="1515"/>
                                </a:lnTo>
                                <a:lnTo>
                                  <a:pt x="1063" y="1428"/>
                                </a:lnTo>
                                <a:lnTo>
                                  <a:pt x="1290" y="1428"/>
                                </a:lnTo>
                                <a:lnTo>
                                  <a:pt x="1328" y="1386"/>
                                </a:lnTo>
                                <a:lnTo>
                                  <a:pt x="1362" y="1325"/>
                                </a:lnTo>
                                <a:lnTo>
                                  <a:pt x="1384" y="1252"/>
                                </a:lnTo>
                                <a:lnTo>
                                  <a:pt x="1392" y="1170"/>
                                </a:lnTo>
                                <a:lnTo>
                                  <a:pt x="1424" y="1161"/>
                                </a:lnTo>
                                <a:lnTo>
                                  <a:pt x="1454" y="1146"/>
                                </a:lnTo>
                                <a:lnTo>
                                  <a:pt x="1483" y="1125"/>
                                </a:lnTo>
                                <a:lnTo>
                                  <a:pt x="1510" y="1099"/>
                                </a:lnTo>
                                <a:lnTo>
                                  <a:pt x="1552" y="1042"/>
                                </a:lnTo>
                                <a:lnTo>
                                  <a:pt x="1583" y="974"/>
                                </a:lnTo>
                                <a:lnTo>
                                  <a:pt x="1602" y="900"/>
                                </a:lnTo>
                                <a:lnTo>
                                  <a:pt x="1609" y="822"/>
                                </a:lnTo>
                                <a:lnTo>
                                  <a:pt x="1604" y="743"/>
                                </a:lnTo>
                                <a:lnTo>
                                  <a:pt x="1587" y="667"/>
                                </a:lnTo>
                                <a:lnTo>
                                  <a:pt x="1557" y="596"/>
                                </a:lnTo>
                                <a:lnTo>
                                  <a:pt x="1560" y="584"/>
                                </a:lnTo>
                                <a:lnTo>
                                  <a:pt x="1563" y="571"/>
                                </a:lnTo>
                                <a:lnTo>
                                  <a:pt x="1566" y="559"/>
                                </a:lnTo>
                                <a:lnTo>
                                  <a:pt x="1572" y="469"/>
                                </a:lnTo>
                                <a:lnTo>
                                  <a:pt x="1559" y="383"/>
                                </a:lnTo>
                                <a:lnTo>
                                  <a:pt x="1529" y="308"/>
                                </a:lnTo>
                                <a:lnTo>
                                  <a:pt x="1484" y="248"/>
                                </a:lnTo>
                                <a:lnTo>
                                  <a:pt x="1426" y="211"/>
                                </a:lnTo>
                                <a:lnTo>
                                  <a:pt x="1423" y="196"/>
                                </a:lnTo>
                                <a:lnTo>
                                  <a:pt x="521" y="196"/>
                                </a:lnTo>
                                <a:lnTo>
                                  <a:pt x="484" y="171"/>
                                </a:lnTo>
                                <a:lnTo>
                                  <a:pt x="444" y="154"/>
                                </a:lnTo>
                                <a:lnTo>
                                  <a:pt x="402" y="148"/>
                                </a:lnTo>
                                <a:close/>
                                <a:moveTo>
                                  <a:pt x="1290" y="1428"/>
                                </a:moveTo>
                                <a:lnTo>
                                  <a:pt x="1063" y="1428"/>
                                </a:lnTo>
                                <a:lnTo>
                                  <a:pt x="1089" y="1447"/>
                                </a:lnTo>
                                <a:lnTo>
                                  <a:pt x="1117" y="1462"/>
                                </a:lnTo>
                                <a:lnTo>
                                  <a:pt x="1146" y="1471"/>
                                </a:lnTo>
                                <a:lnTo>
                                  <a:pt x="1175" y="1474"/>
                                </a:lnTo>
                                <a:lnTo>
                                  <a:pt x="1233" y="1464"/>
                                </a:lnTo>
                                <a:lnTo>
                                  <a:pt x="1284" y="1434"/>
                                </a:lnTo>
                                <a:lnTo>
                                  <a:pt x="1290" y="1428"/>
                                </a:lnTo>
                                <a:close/>
                                <a:moveTo>
                                  <a:pt x="668" y="49"/>
                                </a:moveTo>
                                <a:lnTo>
                                  <a:pt x="610" y="74"/>
                                </a:lnTo>
                                <a:lnTo>
                                  <a:pt x="560" y="124"/>
                                </a:lnTo>
                                <a:lnTo>
                                  <a:pt x="521" y="196"/>
                                </a:lnTo>
                                <a:lnTo>
                                  <a:pt x="1423" y="196"/>
                                </a:lnTo>
                                <a:lnTo>
                                  <a:pt x="1418" y="168"/>
                                </a:lnTo>
                                <a:lnTo>
                                  <a:pt x="1405" y="128"/>
                                </a:lnTo>
                                <a:lnTo>
                                  <a:pt x="1405" y="127"/>
                                </a:lnTo>
                                <a:lnTo>
                                  <a:pt x="836" y="127"/>
                                </a:lnTo>
                                <a:lnTo>
                                  <a:pt x="825" y="114"/>
                                </a:lnTo>
                                <a:lnTo>
                                  <a:pt x="814" y="101"/>
                                </a:lnTo>
                                <a:lnTo>
                                  <a:pt x="802" y="89"/>
                                </a:lnTo>
                                <a:lnTo>
                                  <a:pt x="790" y="79"/>
                                </a:lnTo>
                                <a:lnTo>
                                  <a:pt x="730" y="50"/>
                                </a:lnTo>
                                <a:lnTo>
                                  <a:pt x="668" y="49"/>
                                </a:lnTo>
                                <a:close/>
                                <a:moveTo>
                                  <a:pt x="991" y="0"/>
                                </a:moveTo>
                                <a:lnTo>
                                  <a:pt x="930" y="11"/>
                                </a:lnTo>
                                <a:lnTo>
                                  <a:pt x="876" y="55"/>
                                </a:lnTo>
                                <a:lnTo>
                                  <a:pt x="836" y="127"/>
                                </a:lnTo>
                                <a:lnTo>
                                  <a:pt x="1405" y="127"/>
                                </a:lnTo>
                                <a:lnTo>
                                  <a:pt x="1387" y="92"/>
                                </a:lnTo>
                                <a:lnTo>
                                  <a:pt x="1386" y="90"/>
                                </a:lnTo>
                                <a:lnTo>
                                  <a:pt x="1110" y="90"/>
                                </a:lnTo>
                                <a:lnTo>
                                  <a:pt x="1098" y="70"/>
                                </a:lnTo>
                                <a:lnTo>
                                  <a:pt x="1085" y="52"/>
                                </a:lnTo>
                                <a:lnTo>
                                  <a:pt x="1070" y="37"/>
                                </a:lnTo>
                                <a:lnTo>
                                  <a:pt x="1054" y="24"/>
                                </a:lnTo>
                                <a:lnTo>
                                  <a:pt x="991" y="0"/>
                                </a:lnTo>
                                <a:close/>
                                <a:moveTo>
                                  <a:pt x="1233" y="1"/>
                                </a:moveTo>
                                <a:lnTo>
                                  <a:pt x="1167" y="27"/>
                                </a:lnTo>
                                <a:lnTo>
                                  <a:pt x="1110" y="90"/>
                                </a:lnTo>
                                <a:lnTo>
                                  <a:pt x="1386" y="90"/>
                                </a:lnTo>
                                <a:lnTo>
                                  <a:pt x="1365" y="60"/>
                                </a:lnTo>
                                <a:lnTo>
                                  <a:pt x="1302" y="11"/>
                                </a:lnTo>
                                <a:lnTo>
                                  <a:pt x="1233" y="1"/>
                                </a:lnTo>
                                <a:close/>
                              </a:path>
                            </a:pathLst>
                          </a:custGeom>
                          <a:solidFill>
                            <a:srgbClr val="4471C4"/>
                          </a:solidFill>
                          <a:ln>
                            <a:noFill/>
                          </a:ln>
                        </wps:spPr>
                        <wps:bodyPr upright="1"/>
                      </wps:wsp>
                      <wps:wsp>
                        <wps:cNvPr id="28" name="任意多边形 22"/>
                        <wps:cNvSpPr/>
                        <wps:spPr>
                          <a:xfrm>
                            <a:off x="8448" y="141"/>
                            <a:ext cx="1610" cy="1683"/>
                          </a:xfrm>
                          <a:custGeom>
                            <a:avLst/>
                            <a:gdLst/>
                            <a:ahLst/>
                            <a:cxnLst/>
                            <a:pathLst>
                              <a:path w="1610" h="1683">
                                <a:moveTo>
                                  <a:pt x="145" y="553"/>
                                </a:moveTo>
                                <a:lnTo>
                                  <a:pt x="144" y="471"/>
                                </a:lnTo>
                                <a:lnTo>
                                  <a:pt x="156" y="393"/>
                                </a:lnTo>
                                <a:lnTo>
                                  <a:pt x="179" y="321"/>
                                </a:lnTo>
                                <a:lnTo>
                                  <a:pt x="212" y="259"/>
                                </a:lnTo>
                                <a:lnTo>
                                  <a:pt x="254" y="208"/>
                                </a:lnTo>
                                <a:lnTo>
                                  <a:pt x="304" y="171"/>
                                </a:lnTo>
                                <a:lnTo>
                                  <a:pt x="360" y="151"/>
                                </a:lnTo>
                                <a:lnTo>
                                  <a:pt x="402" y="148"/>
                                </a:lnTo>
                                <a:lnTo>
                                  <a:pt x="444" y="154"/>
                                </a:lnTo>
                                <a:lnTo>
                                  <a:pt x="484" y="171"/>
                                </a:lnTo>
                                <a:lnTo>
                                  <a:pt x="521" y="196"/>
                                </a:lnTo>
                                <a:lnTo>
                                  <a:pt x="560" y="124"/>
                                </a:lnTo>
                                <a:lnTo>
                                  <a:pt x="610" y="74"/>
                                </a:lnTo>
                                <a:lnTo>
                                  <a:pt x="668" y="49"/>
                                </a:lnTo>
                                <a:lnTo>
                                  <a:pt x="730" y="50"/>
                                </a:lnTo>
                                <a:lnTo>
                                  <a:pt x="790" y="79"/>
                                </a:lnTo>
                                <a:lnTo>
                                  <a:pt x="802" y="89"/>
                                </a:lnTo>
                                <a:lnTo>
                                  <a:pt x="814" y="101"/>
                                </a:lnTo>
                                <a:lnTo>
                                  <a:pt x="825" y="114"/>
                                </a:lnTo>
                                <a:lnTo>
                                  <a:pt x="836" y="127"/>
                                </a:lnTo>
                                <a:lnTo>
                                  <a:pt x="876" y="55"/>
                                </a:lnTo>
                                <a:lnTo>
                                  <a:pt x="930" y="11"/>
                                </a:lnTo>
                                <a:lnTo>
                                  <a:pt x="991" y="0"/>
                                </a:lnTo>
                                <a:lnTo>
                                  <a:pt x="1054" y="24"/>
                                </a:lnTo>
                                <a:lnTo>
                                  <a:pt x="1070" y="37"/>
                                </a:lnTo>
                                <a:lnTo>
                                  <a:pt x="1085" y="52"/>
                                </a:lnTo>
                                <a:lnTo>
                                  <a:pt x="1098" y="70"/>
                                </a:lnTo>
                                <a:lnTo>
                                  <a:pt x="1110" y="90"/>
                                </a:lnTo>
                                <a:lnTo>
                                  <a:pt x="1167" y="27"/>
                                </a:lnTo>
                                <a:lnTo>
                                  <a:pt x="1233" y="1"/>
                                </a:lnTo>
                                <a:lnTo>
                                  <a:pt x="1302" y="11"/>
                                </a:lnTo>
                                <a:lnTo>
                                  <a:pt x="1365" y="60"/>
                                </a:lnTo>
                                <a:lnTo>
                                  <a:pt x="1387" y="92"/>
                                </a:lnTo>
                                <a:lnTo>
                                  <a:pt x="1405" y="128"/>
                                </a:lnTo>
                                <a:lnTo>
                                  <a:pt x="1418" y="168"/>
                                </a:lnTo>
                                <a:lnTo>
                                  <a:pt x="1426" y="211"/>
                                </a:lnTo>
                                <a:lnTo>
                                  <a:pt x="1484" y="248"/>
                                </a:lnTo>
                                <a:lnTo>
                                  <a:pt x="1529" y="308"/>
                                </a:lnTo>
                                <a:lnTo>
                                  <a:pt x="1559" y="383"/>
                                </a:lnTo>
                                <a:lnTo>
                                  <a:pt x="1572" y="469"/>
                                </a:lnTo>
                                <a:lnTo>
                                  <a:pt x="1566" y="559"/>
                                </a:lnTo>
                                <a:lnTo>
                                  <a:pt x="1563" y="571"/>
                                </a:lnTo>
                                <a:lnTo>
                                  <a:pt x="1560" y="584"/>
                                </a:lnTo>
                                <a:lnTo>
                                  <a:pt x="1557" y="596"/>
                                </a:lnTo>
                                <a:lnTo>
                                  <a:pt x="1587" y="667"/>
                                </a:lnTo>
                                <a:lnTo>
                                  <a:pt x="1604" y="743"/>
                                </a:lnTo>
                                <a:lnTo>
                                  <a:pt x="1609" y="822"/>
                                </a:lnTo>
                                <a:lnTo>
                                  <a:pt x="1602" y="900"/>
                                </a:lnTo>
                                <a:lnTo>
                                  <a:pt x="1583" y="974"/>
                                </a:lnTo>
                                <a:lnTo>
                                  <a:pt x="1552" y="1042"/>
                                </a:lnTo>
                                <a:lnTo>
                                  <a:pt x="1510" y="1099"/>
                                </a:lnTo>
                                <a:lnTo>
                                  <a:pt x="1483" y="1125"/>
                                </a:lnTo>
                                <a:lnTo>
                                  <a:pt x="1454" y="1146"/>
                                </a:lnTo>
                                <a:lnTo>
                                  <a:pt x="1424" y="1161"/>
                                </a:lnTo>
                                <a:lnTo>
                                  <a:pt x="1392" y="1170"/>
                                </a:lnTo>
                                <a:lnTo>
                                  <a:pt x="1384" y="1252"/>
                                </a:lnTo>
                                <a:lnTo>
                                  <a:pt x="1362" y="1325"/>
                                </a:lnTo>
                                <a:lnTo>
                                  <a:pt x="1328" y="1386"/>
                                </a:lnTo>
                                <a:lnTo>
                                  <a:pt x="1284" y="1434"/>
                                </a:lnTo>
                                <a:lnTo>
                                  <a:pt x="1233" y="1464"/>
                                </a:lnTo>
                                <a:lnTo>
                                  <a:pt x="1175" y="1474"/>
                                </a:lnTo>
                                <a:lnTo>
                                  <a:pt x="1146" y="1471"/>
                                </a:lnTo>
                                <a:lnTo>
                                  <a:pt x="1117" y="1462"/>
                                </a:lnTo>
                                <a:lnTo>
                                  <a:pt x="1089" y="1447"/>
                                </a:lnTo>
                                <a:lnTo>
                                  <a:pt x="1063" y="1428"/>
                                </a:lnTo>
                                <a:lnTo>
                                  <a:pt x="1035" y="1515"/>
                                </a:lnTo>
                                <a:lnTo>
                                  <a:pt x="993" y="1587"/>
                                </a:lnTo>
                                <a:lnTo>
                                  <a:pt x="941" y="1640"/>
                                </a:lnTo>
                                <a:lnTo>
                                  <a:pt x="881" y="1673"/>
                                </a:lnTo>
                                <a:lnTo>
                                  <a:pt x="816" y="1683"/>
                                </a:lnTo>
                                <a:lnTo>
                                  <a:pt x="750" y="1667"/>
                                </a:lnTo>
                                <a:lnTo>
                                  <a:pt x="709" y="1644"/>
                                </a:lnTo>
                                <a:lnTo>
                                  <a:pt x="673" y="1612"/>
                                </a:lnTo>
                                <a:lnTo>
                                  <a:pt x="641" y="1571"/>
                                </a:lnTo>
                                <a:lnTo>
                                  <a:pt x="613" y="1523"/>
                                </a:lnTo>
                                <a:lnTo>
                                  <a:pt x="553" y="1562"/>
                                </a:lnTo>
                                <a:lnTo>
                                  <a:pt x="490" y="1580"/>
                                </a:lnTo>
                                <a:lnTo>
                                  <a:pt x="427" y="1578"/>
                                </a:lnTo>
                                <a:lnTo>
                                  <a:pt x="366" y="1556"/>
                                </a:lnTo>
                                <a:lnTo>
                                  <a:pt x="309" y="1516"/>
                                </a:lnTo>
                                <a:lnTo>
                                  <a:pt x="260" y="1458"/>
                                </a:lnTo>
                                <a:lnTo>
                                  <a:pt x="219" y="1383"/>
                                </a:lnTo>
                                <a:lnTo>
                                  <a:pt x="218" y="1380"/>
                                </a:lnTo>
                                <a:lnTo>
                                  <a:pt x="217" y="1378"/>
                                </a:lnTo>
                                <a:lnTo>
                                  <a:pt x="216" y="1375"/>
                                </a:lnTo>
                                <a:lnTo>
                                  <a:pt x="152" y="1368"/>
                                </a:lnTo>
                                <a:lnTo>
                                  <a:pt x="97" y="1327"/>
                                </a:lnTo>
                                <a:lnTo>
                                  <a:pt x="56" y="1260"/>
                                </a:lnTo>
                                <a:lnTo>
                                  <a:pt x="36" y="1173"/>
                                </a:lnTo>
                                <a:lnTo>
                                  <a:pt x="36" y="1123"/>
                                </a:lnTo>
                                <a:lnTo>
                                  <a:pt x="43" y="1074"/>
                                </a:lnTo>
                                <a:lnTo>
                                  <a:pt x="57" y="1029"/>
                                </a:lnTo>
                                <a:lnTo>
                                  <a:pt x="79" y="989"/>
                                </a:lnTo>
                                <a:lnTo>
                                  <a:pt x="39" y="942"/>
                                </a:lnTo>
                                <a:lnTo>
                                  <a:pt x="12" y="881"/>
                                </a:lnTo>
                                <a:lnTo>
                                  <a:pt x="0" y="813"/>
                                </a:lnTo>
                                <a:lnTo>
                                  <a:pt x="2" y="741"/>
                                </a:lnTo>
                                <a:lnTo>
                                  <a:pt x="21" y="672"/>
                                </a:lnTo>
                                <a:lnTo>
                                  <a:pt x="44" y="629"/>
                                </a:lnTo>
                                <a:lnTo>
                                  <a:pt x="73" y="594"/>
                                </a:lnTo>
                                <a:lnTo>
                                  <a:pt x="107" y="571"/>
                                </a:lnTo>
                                <a:lnTo>
                                  <a:pt x="144" y="559"/>
                                </a:lnTo>
                                <a:lnTo>
                                  <a:pt x="145" y="553"/>
                                </a:lnTo>
                                <a:close/>
                                <a:moveTo>
                                  <a:pt x="175" y="1013"/>
                                </a:moveTo>
                                <a:lnTo>
                                  <a:pt x="150" y="1013"/>
                                </a:lnTo>
                                <a:lnTo>
                                  <a:pt x="126" y="1008"/>
                                </a:lnTo>
                                <a:lnTo>
                                  <a:pt x="102" y="998"/>
                                </a:lnTo>
                                <a:lnTo>
                                  <a:pt x="80" y="982"/>
                                </a:lnTo>
                                <a:moveTo>
                                  <a:pt x="258" y="1353"/>
                                </a:moveTo>
                                <a:lnTo>
                                  <a:pt x="248" y="1358"/>
                                </a:lnTo>
                                <a:lnTo>
                                  <a:pt x="238" y="1362"/>
                                </a:lnTo>
                                <a:lnTo>
                                  <a:pt x="227" y="1366"/>
                                </a:lnTo>
                                <a:lnTo>
                                  <a:pt x="217" y="1368"/>
                                </a:lnTo>
                                <a:moveTo>
                                  <a:pt x="613" y="1516"/>
                                </a:moveTo>
                                <a:lnTo>
                                  <a:pt x="606" y="1500"/>
                                </a:lnTo>
                                <a:lnTo>
                                  <a:pt x="600" y="1483"/>
                                </a:lnTo>
                                <a:lnTo>
                                  <a:pt x="594" y="1466"/>
                                </a:lnTo>
                                <a:lnTo>
                                  <a:pt x="588" y="1449"/>
                                </a:lnTo>
                                <a:moveTo>
                                  <a:pt x="1073" y="1347"/>
                                </a:moveTo>
                                <a:lnTo>
                                  <a:pt x="1072" y="1366"/>
                                </a:lnTo>
                                <a:lnTo>
                                  <a:pt x="1069" y="1385"/>
                                </a:lnTo>
                                <a:lnTo>
                                  <a:pt x="1067" y="1403"/>
                                </a:lnTo>
                                <a:lnTo>
                                  <a:pt x="1063" y="1422"/>
                                </a:lnTo>
                                <a:moveTo>
                                  <a:pt x="1270" y="888"/>
                                </a:moveTo>
                                <a:lnTo>
                                  <a:pt x="1321" y="936"/>
                                </a:lnTo>
                                <a:lnTo>
                                  <a:pt x="1359" y="1002"/>
                                </a:lnTo>
                                <a:lnTo>
                                  <a:pt x="1383" y="1080"/>
                                </a:lnTo>
                                <a:lnTo>
                                  <a:pt x="1391" y="1166"/>
                                </a:lnTo>
                                <a:moveTo>
                                  <a:pt x="1556" y="592"/>
                                </a:moveTo>
                                <a:lnTo>
                                  <a:pt x="1546" y="621"/>
                                </a:lnTo>
                                <a:lnTo>
                                  <a:pt x="1533" y="648"/>
                                </a:lnTo>
                                <a:lnTo>
                                  <a:pt x="1519" y="673"/>
                                </a:lnTo>
                                <a:lnTo>
                                  <a:pt x="1502" y="696"/>
                                </a:lnTo>
                                <a:moveTo>
                                  <a:pt x="1427" y="205"/>
                                </a:moveTo>
                                <a:lnTo>
                                  <a:pt x="1428" y="217"/>
                                </a:lnTo>
                                <a:lnTo>
                                  <a:pt x="1429" y="230"/>
                                </a:lnTo>
                                <a:lnTo>
                                  <a:pt x="1429" y="242"/>
                                </a:lnTo>
                                <a:lnTo>
                                  <a:pt x="1429" y="254"/>
                                </a:lnTo>
                                <a:moveTo>
                                  <a:pt x="1082" y="148"/>
                                </a:moveTo>
                                <a:lnTo>
                                  <a:pt x="1088" y="131"/>
                                </a:lnTo>
                                <a:lnTo>
                                  <a:pt x="1095" y="115"/>
                                </a:lnTo>
                                <a:lnTo>
                                  <a:pt x="1102" y="99"/>
                                </a:lnTo>
                                <a:lnTo>
                                  <a:pt x="1110" y="85"/>
                                </a:lnTo>
                                <a:moveTo>
                                  <a:pt x="824" y="178"/>
                                </a:moveTo>
                                <a:lnTo>
                                  <a:pt x="827" y="164"/>
                                </a:lnTo>
                                <a:lnTo>
                                  <a:pt x="830" y="150"/>
                                </a:lnTo>
                                <a:lnTo>
                                  <a:pt x="833" y="137"/>
                                </a:lnTo>
                                <a:lnTo>
                                  <a:pt x="838" y="123"/>
                                </a:lnTo>
                                <a:moveTo>
                                  <a:pt x="521" y="196"/>
                                </a:moveTo>
                                <a:lnTo>
                                  <a:pt x="534" y="208"/>
                                </a:lnTo>
                                <a:lnTo>
                                  <a:pt x="546" y="220"/>
                                </a:lnTo>
                                <a:lnTo>
                                  <a:pt x="558" y="234"/>
                                </a:lnTo>
                                <a:lnTo>
                                  <a:pt x="569" y="248"/>
                                </a:lnTo>
                                <a:moveTo>
                                  <a:pt x="154" y="609"/>
                                </a:moveTo>
                                <a:lnTo>
                                  <a:pt x="151" y="595"/>
                                </a:lnTo>
                                <a:lnTo>
                                  <a:pt x="149" y="581"/>
                                </a:lnTo>
                                <a:lnTo>
                                  <a:pt x="147" y="567"/>
                                </a:lnTo>
                                <a:lnTo>
                                  <a:pt x="145" y="553"/>
                                </a:lnTo>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29" name="图片 23"/>
                          <pic:cNvPicPr>
                            <a:picLocks noChangeAspect="1"/>
                          </pic:cNvPicPr>
                        </pic:nvPicPr>
                        <pic:blipFill>
                          <a:blip r:embed="rId5"/>
                          <a:stretch>
                            <a:fillRect/>
                          </a:stretch>
                        </pic:blipFill>
                        <pic:spPr>
                          <a:xfrm>
                            <a:off x="8680" y="472"/>
                            <a:ext cx="1030" cy="932"/>
                          </a:xfrm>
                          <a:prstGeom prst="rect">
                            <a:avLst/>
                          </a:prstGeom>
                          <a:noFill/>
                          <a:ln>
                            <a:noFill/>
                          </a:ln>
                        </pic:spPr>
                      </pic:pic>
                      <wps:wsp>
                        <wps:cNvPr id="30" name="直线 24"/>
                        <wps:cNvCnPr/>
                        <wps:spPr>
                          <a:xfrm>
                            <a:off x="7832" y="977"/>
                            <a:ext cx="622" cy="0"/>
                          </a:xfrm>
                          <a:prstGeom prst="line">
                            <a:avLst/>
                          </a:prstGeom>
                          <a:ln w="19050" cap="flat" cmpd="sng">
                            <a:solidFill>
                              <a:srgbClr val="4471C4"/>
                            </a:solidFill>
                            <a:prstDash val="solid"/>
                            <a:headEnd type="none" w="med" len="med"/>
                            <a:tailEnd type="none" w="med" len="med"/>
                          </a:ln>
                        </wps:spPr>
                        <wps:bodyPr upright="1"/>
                      </wps:wsp>
                      <wps:wsp>
                        <wps:cNvPr id="31" name="任意多边形 25"/>
                        <wps:cNvSpPr/>
                        <wps:spPr>
                          <a:xfrm>
                            <a:off x="5078" y="-97"/>
                            <a:ext cx="829" cy="333"/>
                          </a:xfrm>
                          <a:custGeom>
                            <a:avLst/>
                            <a:gdLst/>
                            <a:ahLst/>
                            <a:cxnLst/>
                            <a:pathLst>
                              <a:path w="829" h="333">
                                <a:moveTo>
                                  <a:pt x="414" y="0"/>
                                </a:moveTo>
                                <a:lnTo>
                                  <a:pt x="304" y="2"/>
                                </a:lnTo>
                                <a:lnTo>
                                  <a:pt x="205" y="8"/>
                                </a:lnTo>
                                <a:lnTo>
                                  <a:pt x="121" y="16"/>
                                </a:lnTo>
                                <a:lnTo>
                                  <a:pt x="56" y="28"/>
                                </a:lnTo>
                                <a:lnTo>
                                  <a:pt x="0" y="56"/>
                                </a:lnTo>
                                <a:lnTo>
                                  <a:pt x="0" y="277"/>
                                </a:lnTo>
                                <a:lnTo>
                                  <a:pt x="56" y="305"/>
                                </a:lnTo>
                                <a:lnTo>
                                  <a:pt x="121" y="316"/>
                                </a:lnTo>
                                <a:lnTo>
                                  <a:pt x="205" y="325"/>
                                </a:lnTo>
                                <a:lnTo>
                                  <a:pt x="304" y="331"/>
                                </a:lnTo>
                                <a:lnTo>
                                  <a:pt x="414" y="333"/>
                                </a:lnTo>
                                <a:lnTo>
                                  <a:pt x="524" y="331"/>
                                </a:lnTo>
                                <a:lnTo>
                                  <a:pt x="623" y="325"/>
                                </a:lnTo>
                                <a:lnTo>
                                  <a:pt x="707" y="316"/>
                                </a:lnTo>
                                <a:lnTo>
                                  <a:pt x="771" y="305"/>
                                </a:lnTo>
                                <a:lnTo>
                                  <a:pt x="828" y="277"/>
                                </a:lnTo>
                                <a:lnTo>
                                  <a:pt x="828" y="56"/>
                                </a:lnTo>
                                <a:lnTo>
                                  <a:pt x="771" y="28"/>
                                </a:lnTo>
                                <a:lnTo>
                                  <a:pt x="707" y="16"/>
                                </a:lnTo>
                                <a:lnTo>
                                  <a:pt x="623" y="8"/>
                                </a:lnTo>
                                <a:lnTo>
                                  <a:pt x="524" y="2"/>
                                </a:lnTo>
                                <a:lnTo>
                                  <a:pt x="414" y="0"/>
                                </a:lnTo>
                                <a:close/>
                              </a:path>
                            </a:pathLst>
                          </a:custGeom>
                          <a:solidFill>
                            <a:srgbClr val="4471C4"/>
                          </a:solidFill>
                          <a:ln>
                            <a:noFill/>
                          </a:ln>
                        </wps:spPr>
                        <wps:bodyPr upright="1"/>
                      </wps:wsp>
                      <wps:wsp>
                        <wps:cNvPr id="32" name="任意多边形 26"/>
                        <wps:cNvSpPr/>
                        <wps:spPr>
                          <a:xfrm>
                            <a:off x="5078" y="-97"/>
                            <a:ext cx="829" cy="333"/>
                          </a:xfrm>
                          <a:custGeom>
                            <a:avLst/>
                            <a:gdLst/>
                            <a:ahLst/>
                            <a:cxnLst/>
                            <a:pathLst>
                              <a:path w="829" h="333">
                                <a:moveTo>
                                  <a:pt x="828" y="56"/>
                                </a:moveTo>
                                <a:lnTo>
                                  <a:pt x="813" y="70"/>
                                </a:lnTo>
                                <a:lnTo>
                                  <a:pt x="771" y="84"/>
                                </a:lnTo>
                                <a:lnTo>
                                  <a:pt x="707" y="95"/>
                                </a:lnTo>
                                <a:lnTo>
                                  <a:pt x="623" y="103"/>
                                </a:lnTo>
                                <a:lnTo>
                                  <a:pt x="524" y="109"/>
                                </a:lnTo>
                                <a:lnTo>
                                  <a:pt x="414" y="111"/>
                                </a:lnTo>
                                <a:lnTo>
                                  <a:pt x="304" y="109"/>
                                </a:lnTo>
                                <a:lnTo>
                                  <a:pt x="205" y="103"/>
                                </a:lnTo>
                                <a:lnTo>
                                  <a:pt x="121" y="95"/>
                                </a:lnTo>
                                <a:lnTo>
                                  <a:pt x="56" y="84"/>
                                </a:lnTo>
                                <a:lnTo>
                                  <a:pt x="15" y="70"/>
                                </a:lnTo>
                                <a:lnTo>
                                  <a:pt x="0" y="56"/>
                                </a:lnTo>
                                <a:moveTo>
                                  <a:pt x="0" y="56"/>
                                </a:moveTo>
                                <a:lnTo>
                                  <a:pt x="15" y="41"/>
                                </a:lnTo>
                                <a:lnTo>
                                  <a:pt x="56" y="28"/>
                                </a:lnTo>
                                <a:lnTo>
                                  <a:pt x="121" y="16"/>
                                </a:lnTo>
                                <a:lnTo>
                                  <a:pt x="205" y="8"/>
                                </a:lnTo>
                                <a:lnTo>
                                  <a:pt x="304" y="2"/>
                                </a:lnTo>
                                <a:lnTo>
                                  <a:pt x="414" y="0"/>
                                </a:lnTo>
                                <a:lnTo>
                                  <a:pt x="524" y="2"/>
                                </a:lnTo>
                                <a:lnTo>
                                  <a:pt x="623" y="8"/>
                                </a:lnTo>
                                <a:lnTo>
                                  <a:pt x="707" y="16"/>
                                </a:lnTo>
                                <a:lnTo>
                                  <a:pt x="771" y="28"/>
                                </a:lnTo>
                                <a:lnTo>
                                  <a:pt x="813" y="41"/>
                                </a:lnTo>
                                <a:lnTo>
                                  <a:pt x="828" y="56"/>
                                </a:lnTo>
                                <a:lnTo>
                                  <a:pt x="828" y="277"/>
                                </a:lnTo>
                                <a:lnTo>
                                  <a:pt x="813" y="292"/>
                                </a:lnTo>
                                <a:lnTo>
                                  <a:pt x="771" y="305"/>
                                </a:lnTo>
                                <a:lnTo>
                                  <a:pt x="707" y="316"/>
                                </a:lnTo>
                                <a:lnTo>
                                  <a:pt x="623" y="325"/>
                                </a:lnTo>
                                <a:lnTo>
                                  <a:pt x="524" y="331"/>
                                </a:lnTo>
                                <a:lnTo>
                                  <a:pt x="414" y="333"/>
                                </a:lnTo>
                                <a:lnTo>
                                  <a:pt x="304" y="331"/>
                                </a:lnTo>
                                <a:lnTo>
                                  <a:pt x="205" y="325"/>
                                </a:lnTo>
                                <a:lnTo>
                                  <a:pt x="121" y="316"/>
                                </a:lnTo>
                                <a:lnTo>
                                  <a:pt x="56" y="305"/>
                                </a:lnTo>
                                <a:lnTo>
                                  <a:pt x="15" y="292"/>
                                </a:lnTo>
                                <a:lnTo>
                                  <a:pt x="0" y="277"/>
                                </a:lnTo>
                                <a:lnTo>
                                  <a:pt x="0" y="56"/>
                                </a:lnTo>
                                <a:close/>
                              </a:path>
                            </a:pathLst>
                          </a:custGeom>
                          <a:noFill/>
                          <a:ln w="12700" cap="flat" cmpd="sng">
                            <a:solidFill>
                              <a:srgbClr val="2E528F"/>
                            </a:solidFill>
                            <a:prstDash val="solid"/>
                            <a:headEnd type="none" w="med" len="med"/>
                            <a:tailEnd type="none" w="med" len="med"/>
                          </a:ln>
                        </wps:spPr>
                        <wps:bodyPr upright="1"/>
                      </wps:wsp>
                      <wps:wsp>
                        <wps:cNvPr id="33" name="任意多边形 27"/>
                        <wps:cNvSpPr/>
                        <wps:spPr>
                          <a:xfrm>
                            <a:off x="5078" y="-297"/>
                            <a:ext cx="828" cy="333"/>
                          </a:xfrm>
                          <a:custGeom>
                            <a:avLst/>
                            <a:gdLst/>
                            <a:ahLst/>
                            <a:cxnLst/>
                            <a:pathLst>
                              <a:path w="828" h="333">
                                <a:moveTo>
                                  <a:pt x="414" y="0"/>
                                </a:moveTo>
                                <a:lnTo>
                                  <a:pt x="304" y="2"/>
                                </a:lnTo>
                                <a:lnTo>
                                  <a:pt x="205" y="7"/>
                                </a:lnTo>
                                <a:lnTo>
                                  <a:pt x="121" y="16"/>
                                </a:lnTo>
                                <a:lnTo>
                                  <a:pt x="57" y="27"/>
                                </a:lnTo>
                                <a:lnTo>
                                  <a:pt x="0" y="55"/>
                                </a:lnTo>
                                <a:lnTo>
                                  <a:pt x="0" y="277"/>
                                </a:lnTo>
                                <a:lnTo>
                                  <a:pt x="57" y="305"/>
                                </a:lnTo>
                                <a:lnTo>
                                  <a:pt x="121" y="316"/>
                                </a:lnTo>
                                <a:lnTo>
                                  <a:pt x="205" y="324"/>
                                </a:lnTo>
                                <a:lnTo>
                                  <a:pt x="304" y="330"/>
                                </a:lnTo>
                                <a:lnTo>
                                  <a:pt x="414" y="332"/>
                                </a:lnTo>
                                <a:lnTo>
                                  <a:pt x="524" y="330"/>
                                </a:lnTo>
                                <a:lnTo>
                                  <a:pt x="623" y="324"/>
                                </a:lnTo>
                                <a:lnTo>
                                  <a:pt x="707" y="316"/>
                                </a:lnTo>
                                <a:lnTo>
                                  <a:pt x="772" y="305"/>
                                </a:lnTo>
                                <a:lnTo>
                                  <a:pt x="828" y="277"/>
                                </a:lnTo>
                                <a:lnTo>
                                  <a:pt x="828" y="55"/>
                                </a:lnTo>
                                <a:lnTo>
                                  <a:pt x="772" y="27"/>
                                </a:lnTo>
                                <a:lnTo>
                                  <a:pt x="707" y="16"/>
                                </a:lnTo>
                                <a:lnTo>
                                  <a:pt x="623" y="7"/>
                                </a:lnTo>
                                <a:lnTo>
                                  <a:pt x="524" y="2"/>
                                </a:lnTo>
                                <a:lnTo>
                                  <a:pt x="414" y="0"/>
                                </a:lnTo>
                                <a:close/>
                              </a:path>
                            </a:pathLst>
                          </a:custGeom>
                          <a:solidFill>
                            <a:srgbClr val="4471C4"/>
                          </a:solidFill>
                          <a:ln>
                            <a:noFill/>
                          </a:ln>
                        </wps:spPr>
                        <wps:bodyPr upright="1"/>
                      </wps:wsp>
                      <wps:wsp>
                        <wps:cNvPr id="34" name="任意多边形 28"/>
                        <wps:cNvSpPr/>
                        <wps:spPr>
                          <a:xfrm>
                            <a:off x="5078" y="-297"/>
                            <a:ext cx="828" cy="333"/>
                          </a:xfrm>
                          <a:custGeom>
                            <a:avLst/>
                            <a:gdLst/>
                            <a:ahLst/>
                            <a:cxnLst/>
                            <a:pathLst>
                              <a:path w="828" h="333">
                                <a:moveTo>
                                  <a:pt x="828" y="55"/>
                                </a:moveTo>
                                <a:lnTo>
                                  <a:pt x="813" y="70"/>
                                </a:lnTo>
                                <a:lnTo>
                                  <a:pt x="772" y="83"/>
                                </a:lnTo>
                                <a:lnTo>
                                  <a:pt x="707" y="94"/>
                                </a:lnTo>
                                <a:lnTo>
                                  <a:pt x="623" y="103"/>
                                </a:lnTo>
                                <a:lnTo>
                                  <a:pt x="524" y="108"/>
                                </a:lnTo>
                                <a:lnTo>
                                  <a:pt x="414" y="110"/>
                                </a:lnTo>
                                <a:lnTo>
                                  <a:pt x="304" y="108"/>
                                </a:lnTo>
                                <a:lnTo>
                                  <a:pt x="205" y="103"/>
                                </a:lnTo>
                                <a:lnTo>
                                  <a:pt x="121" y="94"/>
                                </a:lnTo>
                                <a:lnTo>
                                  <a:pt x="57" y="83"/>
                                </a:lnTo>
                                <a:lnTo>
                                  <a:pt x="15" y="70"/>
                                </a:lnTo>
                                <a:lnTo>
                                  <a:pt x="0" y="55"/>
                                </a:lnTo>
                                <a:moveTo>
                                  <a:pt x="0" y="55"/>
                                </a:moveTo>
                                <a:lnTo>
                                  <a:pt x="15" y="40"/>
                                </a:lnTo>
                                <a:lnTo>
                                  <a:pt x="57" y="27"/>
                                </a:lnTo>
                                <a:lnTo>
                                  <a:pt x="121" y="16"/>
                                </a:lnTo>
                                <a:lnTo>
                                  <a:pt x="205" y="7"/>
                                </a:lnTo>
                                <a:lnTo>
                                  <a:pt x="304" y="2"/>
                                </a:lnTo>
                                <a:lnTo>
                                  <a:pt x="414" y="0"/>
                                </a:lnTo>
                                <a:lnTo>
                                  <a:pt x="524" y="2"/>
                                </a:lnTo>
                                <a:lnTo>
                                  <a:pt x="623" y="7"/>
                                </a:lnTo>
                                <a:lnTo>
                                  <a:pt x="707" y="16"/>
                                </a:lnTo>
                                <a:lnTo>
                                  <a:pt x="772" y="27"/>
                                </a:lnTo>
                                <a:lnTo>
                                  <a:pt x="813" y="40"/>
                                </a:lnTo>
                                <a:lnTo>
                                  <a:pt x="828" y="55"/>
                                </a:lnTo>
                                <a:lnTo>
                                  <a:pt x="828" y="277"/>
                                </a:lnTo>
                                <a:lnTo>
                                  <a:pt x="813" y="291"/>
                                </a:lnTo>
                                <a:lnTo>
                                  <a:pt x="772" y="305"/>
                                </a:lnTo>
                                <a:lnTo>
                                  <a:pt x="707" y="316"/>
                                </a:lnTo>
                                <a:lnTo>
                                  <a:pt x="623" y="324"/>
                                </a:lnTo>
                                <a:lnTo>
                                  <a:pt x="524" y="330"/>
                                </a:lnTo>
                                <a:lnTo>
                                  <a:pt x="414" y="332"/>
                                </a:lnTo>
                                <a:lnTo>
                                  <a:pt x="304" y="330"/>
                                </a:lnTo>
                                <a:lnTo>
                                  <a:pt x="205" y="324"/>
                                </a:lnTo>
                                <a:lnTo>
                                  <a:pt x="121" y="316"/>
                                </a:lnTo>
                                <a:lnTo>
                                  <a:pt x="57" y="305"/>
                                </a:lnTo>
                                <a:lnTo>
                                  <a:pt x="15" y="291"/>
                                </a:lnTo>
                                <a:lnTo>
                                  <a:pt x="0" y="277"/>
                                </a:lnTo>
                                <a:lnTo>
                                  <a:pt x="0" y="55"/>
                                </a:lnTo>
                                <a:close/>
                              </a:path>
                            </a:pathLst>
                          </a:custGeom>
                          <a:noFill/>
                          <a:ln w="12700" cap="flat" cmpd="sng">
                            <a:solidFill>
                              <a:srgbClr val="2E528F"/>
                            </a:solidFill>
                            <a:prstDash val="solid"/>
                            <a:headEnd type="none" w="med" len="med"/>
                            <a:tailEnd type="none" w="med" len="med"/>
                          </a:ln>
                        </wps:spPr>
                        <wps:bodyPr upright="1"/>
                      </wps:wsp>
                      <wps:wsp>
                        <wps:cNvPr id="35" name="任意多边形 29"/>
                        <wps:cNvSpPr/>
                        <wps:spPr>
                          <a:xfrm>
                            <a:off x="5078" y="-483"/>
                            <a:ext cx="829" cy="333"/>
                          </a:xfrm>
                          <a:custGeom>
                            <a:avLst/>
                            <a:gdLst/>
                            <a:ahLst/>
                            <a:cxnLst/>
                            <a:pathLst>
                              <a:path w="829" h="333">
                                <a:moveTo>
                                  <a:pt x="415" y="0"/>
                                </a:moveTo>
                                <a:lnTo>
                                  <a:pt x="304" y="2"/>
                                </a:lnTo>
                                <a:lnTo>
                                  <a:pt x="205" y="8"/>
                                </a:lnTo>
                                <a:lnTo>
                                  <a:pt x="122" y="16"/>
                                </a:lnTo>
                                <a:lnTo>
                                  <a:pt x="57" y="28"/>
                                </a:lnTo>
                                <a:lnTo>
                                  <a:pt x="0" y="56"/>
                                </a:lnTo>
                                <a:lnTo>
                                  <a:pt x="0" y="277"/>
                                </a:lnTo>
                                <a:lnTo>
                                  <a:pt x="57" y="305"/>
                                </a:lnTo>
                                <a:lnTo>
                                  <a:pt x="122" y="316"/>
                                </a:lnTo>
                                <a:lnTo>
                                  <a:pt x="205" y="325"/>
                                </a:lnTo>
                                <a:lnTo>
                                  <a:pt x="304" y="330"/>
                                </a:lnTo>
                                <a:lnTo>
                                  <a:pt x="415" y="332"/>
                                </a:lnTo>
                                <a:lnTo>
                                  <a:pt x="525" y="330"/>
                                </a:lnTo>
                                <a:lnTo>
                                  <a:pt x="624" y="325"/>
                                </a:lnTo>
                                <a:lnTo>
                                  <a:pt x="708" y="316"/>
                                </a:lnTo>
                                <a:lnTo>
                                  <a:pt x="772" y="305"/>
                                </a:lnTo>
                                <a:lnTo>
                                  <a:pt x="829" y="277"/>
                                </a:lnTo>
                                <a:lnTo>
                                  <a:pt x="829" y="56"/>
                                </a:lnTo>
                                <a:lnTo>
                                  <a:pt x="772" y="28"/>
                                </a:lnTo>
                                <a:lnTo>
                                  <a:pt x="708" y="16"/>
                                </a:lnTo>
                                <a:lnTo>
                                  <a:pt x="624" y="8"/>
                                </a:lnTo>
                                <a:lnTo>
                                  <a:pt x="525" y="2"/>
                                </a:lnTo>
                                <a:lnTo>
                                  <a:pt x="415" y="0"/>
                                </a:lnTo>
                                <a:close/>
                              </a:path>
                            </a:pathLst>
                          </a:custGeom>
                          <a:solidFill>
                            <a:srgbClr val="4471C4"/>
                          </a:solidFill>
                          <a:ln>
                            <a:noFill/>
                          </a:ln>
                        </wps:spPr>
                        <wps:bodyPr upright="1"/>
                      </wps:wsp>
                      <wps:wsp>
                        <wps:cNvPr id="36" name="任意多边形 30"/>
                        <wps:cNvSpPr/>
                        <wps:spPr>
                          <a:xfrm>
                            <a:off x="5078" y="-483"/>
                            <a:ext cx="829" cy="333"/>
                          </a:xfrm>
                          <a:custGeom>
                            <a:avLst/>
                            <a:gdLst/>
                            <a:ahLst/>
                            <a:cxnLst/>
                            <a:pathLst>
                              <a:path w="829" h="333">
                                <a:moveTo>
                                  <a:pt x="829" y="56"/>
                                </a:moveTo>
                                <a:lnTo>
                                  <a:pt x="814" y="70"/>
                                </a:lnTo>
                                <a:lnTo>
                                  <a:pt x="772" y="84"/>
                                </a:lnTo>
                                <a:lnTo>
                                  <a:pt x="708" y="95"/>
                                </a:lnTo>
                                <a:lnTo>
                                  <a:pt x="624" y="103"/>
                                </a:lnTo>
                                <a:lnTo>
                                  <a:pt x="525" y="109"/>
                                </a:lnTo>
                                <a:lnTo>
                                  <a:pt x="415" y="111"/>
                                </a:lnTo>
                                <a:lnTo>
                                  <a:pt x="304" y="109"/>
                                </a:lnTo>
                                <a:lnTo>
                                  <a:pt x="205" y="103"/>
                                </a:lnTo>
                                <a:lnTo>
                                  <a:pt x="122" y="95"/>
                                </a:lnTo>
                                <a:lnTo>
                                  <a:pt x="57" y="84"/>
                                </a:lnTo>
                                <a:lnTo>
                                  <a:pt x="15" y="70"/>
                                </a:lnTo>
                                <a:lnTo>
                                  <a:pt x="0" y="56"/>
                                </a:lnTo>
                                <a:moveTo>
                                  <a:pt x="0" y="56"/>
                                </a:moveTo>
                                <a:lnTo>
                                  <a:pt x="15" y="41"/>
                                </a:lnTo>
                                <a:lnTo>
                                  <a:pt x="57" y="28"/>
                                </a:lnTo>
                                <a:lnTo>
                                  <a:pt x="122" y="16"/>
                                </a:lnTo>
                                <a:lnTo>
                                  <a:pt x="205" y="8"/>
                                </a:lnTo>
                                <a:lnTo>
                                  <a:pt x="304" y="2"/>
                                </a:lnTo>
                                <a:lnTo>
                                  <a:pt x="415" y="0"/>
                                </a:lnTo>
                                <a:lnTo>
                                  <a:pt x="525" y="2"/>
                                </a:lnTo>
                                <a:lnTo>
                                  <a:pt x="624" y="8"/>
                                </a:lnTo>
                                <a:lnTo>
                                  <a:pt x="708" y="16"/>
                                </a:lnTo>
                                <a:lnTo>
                                  <a:pt x="772" y="28"/>
                                </a:lnTo>
                                <a:lnTo>
                                  <a:pt x="814" y="41"/>
                                </a:lnTo>
                                <a:lnTo>
                                  <a:pt x="829" y="56"/>
                                </a:lnTo>
                                <a:lnTo>
                                  <a:pt x="829" y="277"/>
                                </a:lnTo>
                                <a:lnTo>
                                  <a:pt x="814" y="292"/>
                                </a:lnTo>
                                <a:lnTo>
                                  <a:pt x="772" y="305"/>
                                </a:lnTo>
                                <a:lnTo>
                                  <a:pt x="708" y="316"/>
                                </a:lnTo>
                                <a:lnTo>
                                  <a:pt x="624" y="325"/>
                                </a:lnTo>
                                <a:lnTo>
                                  <a:pt x="525" y="330"/>
                                </a:lnTo>
                                <a:lnTo>
                                  <a:pt x="415" y="332"/>
                                </a:lnTo>
                                <a:lnTo>
                                  <a:pt x="304" y="330"/>
                                </a:lnTo>
                                <a:lnTo>
                                  <a:pt x="205" y="325"/>
                                </a:lnTo>
                                <a:lnTo>
                                  <a:pt x="122" y="316"/>
                                </a:lnTo>
                                <a:lnTo>
                                  <a:pt x="57" y="305"/>
                                </a:lnTo>
                                <a:lnTo>
                                  <a:pt x="15" y="292"/>
                                </a:lnTo>
                                <a:lnTo>
                                  <a:pt x="0" y="277"/>
                                </a:lnTo>
                                <a:lnTo>
                                  <a:pt x="0" y="56"/>
                                </a:lnTo>
                                <a:close/>
                              </a:path>
                            </a:pathLst>
                          </a:custGeom>
                          <a:noFill/>
                          <a:ln w="12700" cap="flat" cmpd="sng">
                            <a:solidFill>
                              <a:srgbClr val="2E528F"/>
                            </a:solidFill>
                            <a:prstDash val="solid"/>
                            <a:headEnd type="none" w="med" len="med"/>
                            <a:tailEnd type="none" w="med" len="med"/>
                          </a:ln>
                        </wps:spPr>
                        <wps:bodyPr upright="1"/>
                      </wps:wsp>
                      <wps:wsp>
                        <wps:cNvPr id="37" name="任意多边形 31"/>
                        <wps:cNvSpPr/>
                        <wps:spPr>
                          <a:xfrm>
                            <a:off x="5764" y="-314"/>
                            <a:ext cx="77" cy="77"/>
                          </a:xfrm>
                          <a:custGeom>
                            <a:avLst/>
                            <a:gdLst/>
                            <a:ahLst/>
                            <a:cxnLst/>
                            <a:pathLst>
                              <a:path w="77" h="77">
                                <a:moveTo>
                                  <a:pt x="38" y="0"/>
                                </a:moveTo>
                                <a:lnTo>
                                  <a:pt x="23" y="3"/>
                                </a:lnTo>
                                <a:lnTo>
                                  <a:pt x="11" y="12"/>
                                </a:lnTo>
                                <a:lnTo>
                                  <a:pt x="3" y="24"/>
                                </a:lnTo>
                                <a:lnTo>
                                  <a:pt x="0" y="39"/>
                                </a:lnTo>
                                <a:lnTo>
                                  <a:pt x="3" y="54"/>
                                </a:lnTo>
                                <a:lnTo>
                                  <a:pt x="11" y="66"/>
                                </a:lnTo>
                                <a:lnTo>
                                  <a:pt x="23" y="74"/>
                                </a:lnTo>
                                <a:lnTo>
                                  <a:pt x="38" y="77"/>
                                </a:lnTo>
                                <a:lnTo>
                                  <a:pt x="53" y="74"/>
                                </a:lnTo>
                                <a:lnTo>
                                  <a:pt x="65" y="66"/>
                                </a:lnTo>
                                <a:lnTo>
                                  <a:pt x="74" y="54"/>
                                </a:lnTo>
                                <a:lnTo>
                                  <a:pt x="77" y="39"/>
                                </a:lnTo>
                                <a:lnTo>
                                  <a:pt x="74" y="24"/>
                                </a:lnTo>
                                <a:lnTo>
                                  <a:pt x="65" y="12"/>
                                </a:lnTo>
                                <a:lnTo>
                                  <a:pt x="53" y="3"/>
                                </a:lnTo>
                                <a:lnTo>
                                  <a:pt x="38" y="0"/>
                                </a:lnTo>
                                <a:close/>
                              </a:path>
                            </a:pathLst>
                          </a:custGeom>
                          <a:solidFill>
                            <a:srgbClr val="FFFFFF"/>
                          </a:solidFill>
                          <a:ln>
                            <a:noFill/>
                          </a:ln>
                        </wps:spPr>
                        <wps:bodyPr upright="1"/>
                      </wps:wsp>
                      <wps:wsp>
                        <wps:cNvPr id="38" name="任意多边形 32"/>
                        <wps:cNvSpPr/>
                        <wps:spPr>
                          <a:xfrm>
                            <a:off x="5764" y="-314"/>
                            <a:ext cx="77" cy="77"/>
                          </a:xfrm>
                          <a:custGeom>
                            <a:avLst/>
                            <a:gdLst/>
                            <a:ahLst/>
                            <a:cxnLst/>
                            <a:pathLst>
                              <a:path w="77" h="77">
                                <a:moveTo>
                                  <a:pt x="0" y="39"/>
                                </a:moveTo>
                                <a:lnTo>
                                  <a:pt x="3" y="24"/>
                                </a:lnTo>
                                <a:lnTo>
                                  <a:pt x="11" y="12"/>
                                </a:lnTo>
                                <a:lnTo>
                                  <a:pt x="23" y="3"/>
                                </a:lnTo>
                                <a:lnTo>
                                  <a:pt x="38" y="0"/>
                                </a:lnTo>
                                <a:lnTo>
                                  <a:pt x="53" y="3"/>
                                </a:lnTo>
                                <a:lnTo>
                                  <a:pt x="65" y="12"/>
                                </a:lnTo>
                                <a:lnTo>
                                  <a:pt x="74" y="24"/>
                                </a:lnTo>
                                <a:lnTo>
                                  <a:pt x="77" y="39"/>
                                </a:lnTo>
                                <a:lnTo>
                                  <a:pt x="74" y="54"/>
                                </a:lnTo>
                                <a:lnTo>
                                  <a:pt x="65" y="66"/>
                                </a:lnTo>
                                <a:lnTo>
                                  <a:pt x="53" y="74"/>
                                </a:lnTo>
                                <a:lnTo>
                                  <a:pt x="38" y="77"/>
                                </a:lnTo>
                                <a:lnTo>
                                  <a:pt x="23" y="74"/>
                                </a:lnTo>
                                <a:lnTo>
                                  <a:pt x="11" y="66"/>
                                </a:lnTo>
                                <a:lnTo>
                                  <a:pt x="3" y="54"/>
                                </a:lnTo>
                                <a:lnTo>
                                  <a:pt x="0" y="39"/>
                                </a:lnTo>
                                <a:close/>
                              </a:path>
                            </a:pathLst>
                          </a:custGeom>
                          <a:noFill/>
                          <a:ln w="12700" cap="flat" cmpd="sng">
                            <a:solidFill>
                              <a:srgbClr val="2E528F"/>
                            </a:solidFill>
                            <a:prstDash val="solid"/>
                            <a:headEnd type="none" w="med" len="med"/>
                            <a:tailEnd type="none" w="med" len="med"/>
                          </a:ln>
                        </wps:spPr>
                        <wps:bodyPr upright="1"/>
                      </wps:wsp>
                      <wps:wsp>
                        <wps:cNvPr id="39" name="任意多边形 33"/>
                        <wps:cNvSpPr/>
                        <wps:spPr>
                          <a:xfrm>
                            <a:off x="5765" y="-115"/>
                            <a:ext cx="77" cy="77"/>
                          </a:xfrm>
                          <a:custGeom>
                            <a:avLst/>
                            <a:gdLst/>
                            <a:ahLst/>
                            <a:cxnLst/>
                            <a:pathLst>
                              <a:path w="77" h="77">
                                <a:moveTo>
                                  <a:pt x="38" y="0"/>
                                </a:moveTo>
                                <a:lnTo>
                                  <a:pt x="24" y="3"/>
                                </a:lnTo>
                                <a:lnTo>
                                  <a:pt x="11" y="12"/>
                                </a:lnTo>
                                <a:lnTo>
                                  <a:pt x="3" y="24"/>
                                </a:lnTo>
                                <a:lnTo>
                                  <a:pt x="0" y="39"/>
                                </a:lnTo>
                                <a:lnTo>
                                  <a:pt x="3" y="53"/>
                                </a:lnTo>
                                <a:lnTo>
                                  <a:pt x="11" y="66"/>
                                </a:lnTo>
                                <a:lnTo>
                                  <a:pt x="24" y="74"/>
                                </a:lnTo>
                                <a:lnTo>
                                  <a:pt x="38" y="77"/>
                                </a:lnTo>
                                <a:lnTo>
                                  <a:pt x="53" y="74"/>
                                </a:lnTo>
                                <a:lnTo>
                                  <a:pt x="65" y="66"/>
                                </a:lnTo>
                                <a:lnTo>
                                  <a:pt x="74" y="53"/>
                                </a:lnTo>
                                <a:lnTo>
                                  <a:pt x="77" y="39"/>
                                </a:lnTo>
                                <a:lnTo>
                                  <a:pt x="74" y="24"/>
                                </a:lnTo>
                                <a:lnTo>
                                  <a:pt x="65" y="12"/>
                                </a:lnTo>
                                <a:lnTo>
                                  <a:pt x="53" y="3"/>
                                </a:lnTo>
                                <a:lnTo>
                                  <a:pt x="38" y="0"/>
                                </a:lnTo>
                                <a:close/>
                              </a:path>
                            </a:pathLst>
                          </a:custGeom>
                          <a:solidFill>
                            <a:srgbClr val="FFFFFF"/>
                          </a:solidFill>
                          <a:ln>
                            <a:noFill/>
                          </a:ln>
                        </wps:spPr>
                        <wps:bodyPr upright="1"/>
                      </wps:wsp>
                      <wps:wsp>
                        <wps:cNvPr id="40" name="任意多边形 34"/>
                        <wps:cNvSpPr/>
                        <wps:spPr>
                          <a:xfrm>
                            <a:off x="5765" y="-115"/>
                            <a:ext cx="77" cy="77"/>
                          </a:xfrm>
                          <a:custGeom>
                            <a:avLst/>
                            <a:gdLst/>
                            <a:ahLst/>
                            <a:cxnLst/>
                            <a:pathLst>
                              <a:path w="77" h="77">
                                <a:moveTo>
                                  <a:pt x="0" y="39"/>
                                </a:moveTo>
                                <a:lnTo>
                                  <a:pt x="3" y="24"/>
                                </a:lnTo>
                                <a:lnTo>
                                  <a:pt x="11" y="12"/>
                                </a:lnTo>
                                <a:lnTo>
                                  <a:pt x="24" y="3"/>
                                </a:lnTo>
                                <a:lnTo>
                                  <a:pt x="38" y="0"/>
                                </a:lnTo>
                                <a:lnTo>
                                  <a:pt x="53" y="3"/>
                                </a:lnTo>
                                <a:lnTo>
                                  <a:pt x="65" y="12"/>
                                </a:lnTo>
                                <a:lnTo>
                                  <a:pt x="74" y="24"/>
                                </a:lnTo>
                                <a:lnTo>
                                  <a:pt x="77" y="39"/>
                                </a:lnTo>
                                <a:lnTo>
                                  <a:pt x="74" y="53"/>
                                </a:lnTo>
                                <a:lnTo>
                                  <a:pt x="65" y="66"/>
                                </a:lnTo>
                                <a:lnTo>
                                  <a:pt x="53" y="74"/>
                                </a:lnTo>
                                <a:lnTo>
                                  <a:pt x="38" y="77"/>
                                </a:lnTo>
                                <a:lnTo>
                                  <a:pt x="24" y="74"/>
                                </a:lnTo>
                                <a:lnTo>
                                  <a:pt x="11" y="66"/>
                                </a:lnTo>
                                <a:lnTo>
                                  <a:pt x="3" y="53"/>
                                </a:lnTo>
                                <a:lnTo>
                                  <a:pt x="0" y="39"/>
                                </a:lnTo>
                                <a:close/>
                              </a:path>
                            </a:pathLst>
                          </a:custGeom>
                          <a:noFill/>
                          <a:ln w="12700" cap="flat" cmpd="sng">
                            <a:solidFill>
                              <a:srgbClr val="2E528F"/>
                            </a:solidFill>
                            <a:prstDash val="solid"/>
                            <a:headEnd type="none" w="med" len="med"/>
                            <a:tailEnd type="none" w="med" len="med"/>
                          </a:ln>
                        </wps:spPr>
                        <wps:bodyPr upright="1"/>
                      </wps:wsp>
                      <wps:wsp>
                        <wps:cNvPr id="41" name="任意多边形 35"/>
                        <wps:cNvSpPr/>
                        <wps:spPr>
                          <a:xfrm>
                            <a:off x="5764" y="76"/>
                            <a:ext cx="77" cy="77"/>
                          </a:xfrm>
                          <a:custGeom>
                            <a:avLst/>
                            <a:gdLst/>
                            <a:ahLst/>
                            <a:cxnLst/>
                            <a:pathLst>
                              <a:path w="77" h="77">
                                <a:moveTo>
                                  <a:pt x="38" y="0"/>
                                </a:moveTo>
                                <a:lnTo>
                                  <a:pt x="23" y="3"/>
                                </a:lnTo>
                                <a:lnTo>
                                  <a:pt x="11" y="11"/>
                                </a:lnTo>
                                <a:lnTo>
                                  <a:pt x="3" y="24"/>
                                </a:lnTo>
                                <a:lnTo>
                                  <a:pt x="0" y="38"/>
                                </a:lnTo>
                                <a:lnTo>
                                  <a:pt x="3" y="53"/>
                                </a:lnTo>
                                <a:lnTo>
                                  <a:pt x="11" y="65"/>
                                </a:lnTo>
                                <a:lnTo>
                                  <a:pt x="23" y="74"/>
                                </a:lnTo>
                                <a:lnTo>
                                  <a:pt x="38" y="77"/>
                                </a:lnTo>
                                <a:lnTo>
                                  <a:pt x="53" y="74"/>
                                </a:lnTo>
                                <a:lnTo>
                                  <a:pt x="65" y="65"/>
                                </a:lnTo>
                                <a:lnTo>
                                  <a:pt x="73" y="53"/>
                                </a:lnTo>
                                <a:lnTo>
                                  <a:pt x="76" y="38"/>
                                </a:lnTo>
                                <a:lnTo>
                                  <a:pt x="73" y="24"/>
                                </a:lnTo>
                                <a:lnTo>
                                  <a:pt x="65" y="11"/>
                                </a:lnTo>
                                <a:lnTo>
                                  <a:pt x="53" y="3"/>
                                </a:lnTo>
                                <a:lnTo>
                                  <a:pt x="38" y="0"/>
                                </a:lnTo>
                                <a:close/>
                              </a:path>
                            </a:pathLst>
                          </a:custGeom>
                          <a:solidFill>
                            <a:srgbClr val="FFFFFF"/>
                          </a:solidFill>
                          <a:ln>
                            <a:noFill/>
                          </a:ln>
                        </wps:spPr>
                        <wps:bodyPr upright="1"/>
                      </wps:wsp>
                      <wps:wsp>
                        <wps:cNvPr id="42" name="任意多边形 36"/>
                        <wps:cNvSpPr/>
                        <wps:spPr>
                          <a:xfrm>
                            <a:off x="5764" y="76"/>
                            <a:ext cx="77" cy="77"/>
                          </a:xfrm>
                          <a:custGeom>
                            <a:avLst/>
                            <a:gdLst/>
                            <a:ahLst/>
                            <a:cxnLst/>
                            <a:pathLst>
                              <a:path w="77" h="77">
                                <a:moveTo>
                                  <a:pt x="0" y="38"/>
                                </a:moveTo>
                                <a:lnTo>
                                  <a:pt x="3" y="24"/>
                                </a:lnTo>
                                <a:lnTo>
                                  <a:pt x="11" y="11"/>
                                </a:lnTo>
                                <a:lnTo>
                                  <a:pt x="23" y="3"/>
                                </a:lnTo>
                                <a:lnTo>
                                  <a:pt x="38" y="0"/>
                                </a:lnTo>
                                <a:lnTo>
                                  <a:pt x="53" y="3"/>
                                </a:lnTo>
                                <a:lnTo>
                                  <a:pt x="65" y="11"/>
                                </a:lnTo>
                                <a:lnTo>
                                  <a:pt x="73" y="24"/>
                                </a:lnTo>
                                <a:lnTo>
                                  <a:pt x="76" y="38"/>
                                </a:lnTo>
                                <a:lnTo>
                                  <a:pt x="73" y="53"/>
                                </a:lnTo>
                                <a:lnTo>
                                  <a:pt x="65" y="65"/>
                                </a:lnTo>
                                <a:lnTo>
                                  <a:pt x="53" y="74"/>
                                </a:lnTo>
                                <a:lnTo>
                                  <a:pt x="38" y="77"/>
                                </a:lnTo>
                                <a:lnTo>
                                  <a:pt x="23" y="74"/>
                                </a:lnTo>
                                <a:lnTo>
                                  <a:pt x="11" y="65"/>
                                </a:lnTo>
                                <a:lnTo>
                                  <a:pt x="3" y="53"/>
                                </a:lnTo>
                                <a:lnTo>
                                  <a:pt x="0" y="38"/>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43" name="图片 37"/>
                          <pic:cNvPicPr>
                            <a:picLocks noChangeAspect="1"/>
                          </pic:cNvPicPr>
                        </pic:nvPicPr>
                        <pic:blipFill>
                          <a:blip r:embed="rId6"/>
                          <a:stretch>
                            <a:fillRect/>
                          </a:stretch>
                        </pic:blipFill>
                        <pic:spPr>
                          <a:xfrm>
                            <a:off x="3974" y="2030"/>
                            <a:ext cx="660" cy="281"/>
                          </a:xfrm>
                          <a:prstGeom prst="rect">
                            <a:avLst/>
                          </a:prstGeom>
                          <a:noFill/>
                          <a:ln>
                            <a:noFill/>
                          </a:ln>
                        </pic:spPr>
                      </pic:pic>
                      <pic:pic xmlns:pic="http://schemas.openxmlformats.org/drawingml/2006/picture">
                        <pic:nvPicPr>
                          <pic:cNvPr id="44" name="图片 38"/>
                          <pic:cNvPicPr>
                            <a:picLocks noChangeAspect="1"/>
                          </pic:cNvPicPr>
                        </pic:nvPicPr>
                        <pic:blipFill>
                          <a:blip r:embed="rId6"/>
                          <a:stretch>
                            <a:fillRect/>
                          </a:stretch>
                        </pic:blipFill>
                        <pic:spPr>
                          <a:xfrm>
                            <a:off x="5556" y="1509"/>
                            <a:ext cx="660" cy="281"/>
                          </a:xfrm>
                          <a:prstGeom prst="rect">
                            <a:avLst/>
                          </a:prstGeom>
                          <a:noFill/>
                          <a:ln>
                            <a:noFill/>
                          </a:ln>
                        </pic:spPr>
                      </pic:pic>
                      <pic:pic xmlns:pic="http://schemas.openxmlformats.org/drawingml/2006/picture">
                        <pic:nvPicPr>
                          <pic:cNvPr id="45" name="图片 39"/>
                          <pic:cNvPicPr>
                            <a:picLocks noChangeAspect="1"/>
                          </pic:cNvPicPr>
                        </pic:nvPicPr>
                        <pic:blipFill>
                          <a:blip r:embed="rId6"/>
                          <a:stretch>
                            <a:fillRect/>
                          </a:stretch>
                        </pic:blipFill>
                        <pic:spPr>
                          <a:xfrm>
                            <a:off x="4495" y="230"/>
                            <a:ext cx="660" cy="281"/>
                          </a:xfrm>
                          <a:prstGeom prst="rect">
                            <a:avLst/>
                          </a:prstGeom>
                          <a:noFill/>
                          <a:ln>
                            <a:noFill/>
                          </a:ln>
                        </pic:spPr>
                      </pic:pic>
                      <pic:pic xmlns:pic="http://schemas.openxmlformats.org/drawingml/2006/picture">
                        <pic:nvPicPr>
                          <pic:cNvPr id="46" name="图片 40"/>
                          <pic:cNvPicPr>
                            <a:picLocks noChangeAspect="1"/>
                          </pic:cNvPicPr>
                        </pic:nvPicPr>
                        <pic:blipFill>
                          <a:blip r:embed="rId7"/>
                          <a:stretch>
                            <a:fillRect/>
                          </a:stretch>
                        </pic:blipFill>
                        <pic:spPr>
                          <a:xfrm>
                            <a:off x="4596" y="1300"/>
                            <a:ext cx="660" cy="279"/>
                          </a:xfrm>
                          <a:prstGeom prst="rect">
                            <a:avLst/>
                          </a:prstGeom>
                          <a:noFill/>
                          <a:ln>
                            <a:noFill/>
                          </a:ln>
                        </pic:spPr>
                      </pic:pic>
                      <pic:pic xmlns:pic="http://schemas.openxmlformats.org/drawingml/2006/picture">
                        <pic:nvPicPr>
                          <pic:cNvPr id="47" name="图片 41"/>
                          <pic:cNvPicPr>
                            <a:picLocks noChangeAspect="1"/>
                          </pic:cNvPicPr>
                        </pic:nvPicPr>
                        <pic:blipFill>
                          <a:blip r:embed="rId7"/>
                          <a:stretch>
                            <a:fillRect/>
                          </a:stretch>
                        </pic:blipFill>
                        <pic:spPr>
                          <a:xfrm>
                            <a:off x="5575" y="319"/>
                            <a:ext cx="660" cy="279"/>
                          </a:xfrm>
                          <a:prstGeom prst="rect">
                            <a:avLst/>
                          </a:prstGeom>
                          <a:noFill/>
                          <a:ln>
                            <a:noFill/>
                          </a:ln>
                        </pic:spPr>
                      </pic:pic>
                      <pic:pic xmlns:pic="http://schemas.openxmlformats.org/drawingml/2006/picture">
                        <pic:nvPicPr>
                          <pic:cNvPr id="48" name="图片 42"/>
                          <pic:cNvPicPr>
                            <a:picLocks noChangeAspect="1"/>
                          </pic:cNvPicPr>
                        </pic:nvPicPr>
                        <pic:blipFill>
                          <a:blip r:embed="rId7"/>
                          <a:stretch>
                            <a:fillRect/>
                          </a:stretch>
                        </pic:blipFill>
                        <pic:spPr>
                          <a:xfrm>
                            <a:off x="6175" y="693"/>
                            <a:ext cx="660" cy="279"/>
                          </a:xfrm>
                          <a:prstGeom prst="rect">
                            <a:avLst/>
                          </a:prstGeom>
                          <a:noFill/>
                          <a:ln>
                            <a:noFill/>
                          </a:ln>
                        </pic:spPr>
                      </pic:pic>
                      <pic:pic xmlns:pic="http://schemas.openxmlformats.org/drawingml/2006/picture">
                        <pic:nvPicPr>
                          <pic:cNvPr id="49" name="图片 43"/>
                          <pic:cNvPicPr>
                            <a:picLocks noChangeAspect="1"/>
                          </pic:cNvPicPr>
                        </pic:nvPicPr>
                        <pic:blipFill>
                          <a:blip r:embed="rId8"/>
                          <a:stretch>
                            <a:fillRect/>
                          </a:stretch>
                        </pic:blipFill>
                        <pic:spPr>
                          <a:xfrm>
                            <a:off x="3715" y="3160"/>
                            <a:ext cx="605" cy="322"/>
                          </a:xfrm>
                          <a:prstGeom prst="rect">
                            <a:avLst/>
                          </a:prstGeom>
                          <a:noFill/>
                          <a:ln>
                            <a:noFill/>
                          </a:ln>
                        </pic:spPr>
                      </pic:pic>
                      <pic:pic xmlns:pic="http://schemas.openxmlformats.org/drawingml/2006/picture">
                        <pic:nvPicPr>
                          <pic:cNvPr id="50" name="图片 44"/>
                          <pic:cNvPicPr>
                            <a:picLocks noChangeAspect="1"/>
                          </pic:cNvPicPr>
                        </pic:nvPicPr>
                        <pic:blipFill>
                          <a:blip r:embed="rId9"/>
                          <a:stretch>
                            <a:fillRect/>
                          </a:stretch>
                        </pic:blipFill>
                        <pic:spPr>
                          <a:xfrm>
                            <a:off x="5287" y="2623"/>
                            <a:ext cx="603" cy="322"/>
                          </a:xfrm>
                          <a:prstGeom prst="rect">
                            <a:avLst/>
                          </a:prstGeom>
                          <a:noFill/>
                          <a:ln>
                            <a:noFill/>
                          </a:ln>
                        </pic:spPr>
                      </pic:pic>
                      <pic:pic xmlns:pic="http://schemas.openxmlformats.org/drawingml/2006/picture">
                        <pic:nvPicPr>
                          <pic:cNvPr id="51" name="图片 45"/>
                          <pic:cNvPicPr>
                            <a:picLocks noChangeAspect="1"/>
                          </pic:cNvPicPr>
                        </pic:nvPicPr>
                        <pic:blipFill>
                          <a:blip r:embed="rId6"/>
                          <a:stretch>
                            <a:fillRect/>
                          </a:stretch>
                        </pic:blipFill>
                        <pic:spPr>
                          <a:xfrm>
                            <a:off x="6024" y="-397"/>
                            <a:ext cx="660" cy="281"/>
                          </a:xfrm>
                          <a:prstGeom prst="rect">
                            <a:avLst/>
                          </a:prstGeom>
                          <a:noFill/>
                          <a:ln>
                            <a:noFill/>
                          </a:ln>
                        </pic:spPr>
                      </pic:pic>
                      <pic:pic xmlns:pic="http://schemas.openxmlformats.org/drawingml/2006/picture">
                        <pic:nvPicPr>
                          <pic:cNvPr id="52" name="图片 46"/>
                          <pic:cNvPicPr>
                            <a:picLocks noChangeAspect="1"/>
                          </pic:cNvPicPr>
                        </pic:nvPicPr>
                        <pic:blipFill>
                          <a:blip r:embed="rId6"/>
                          <a:stretch>
                            <a:fillRect/>
                          </a:stretch>
                        </pic:blipFill>
                        <pic:spPr>
                          <a:xfrm>
                            <a:off x="7303" y="350"/>
                            <a:ext cx="660" cy="281"/>
                          </a:xfrm>
                          <a:prstGeom prst="rect">
                            <a:avLst/>
                          </a:prstGeom>
                          <a:noFill/>
                          <a:ln>
                            <a:noFill/>
                          </a:ln>
                        </pic:spPr>
                      </pic:pic>
                      <wps:wsp>
                        <wps:cNvPr id="53" name="文本框 47"/>
                        <wps:cNvSpPr txBox="1"/>
                        <wps:spPr>
                          <a:xfrm>
                            <a:off x="6025" y="-355"/>
                            <a:ext cx="527" cy="200"/>
                          </a:xfrm>
                          <a:prstGeom prst="rect">
                            <a:avLst/>
                          </a:prstGeom>
                          <a:noFill/>
                          <a:ln>
                            <a:noFill/>
                          </a:ln>
                        </wps:spPr>
                        <wps:txbx>
                          <w:txbxContent>
                            <w:p>
                              <w:pPr>
                                <w:spacing w:before="0" w:line="199" w:lineRule="exact"/>
                                <w:ind w:left="0" w:right="0" w:firstLine="0"/>
                                <w:jc w:val="left"/>
                                <w:rPr>
                                  <w:i/>
                                  <w:sz w:val="20"/>
                                </w:rPr>
                              </w:pPr>
                              <w:r>
                                <w:rPr>
                                  <w:i/>
                                  <w:sz w:val="20"/>
                                </w:rPr>
                                <w:t>Server</w:t>
                              </w:r>
                            </w:p>
                          </w:txbxContent>
                        </wps:txbx>
                        <wps:bodyPr lIns="0" tIns="0" rIns="0" bIns="0" upright="1"/>
                      </wps:wsp>
                      <wps:wsp>
                        <wps:cNvPr id="54" name="文本框 48"/>
                        <wps:cNvSpPr txBox="1"/>
                        <wps:spPr>
                          <a:xfrm>
                            <a:off x="3874" y="190"/>
                            <a:ext cx="130" cy="221"/>
                          </a:xfrm>
                          <a:prstGeom prst="rect">
                            <a:avLst/>
                          </a:prstGeom>
                          <a:noFill/>
                          <a:ln>
                            <a:noFill/>
                          </a:ln>
                        </wps:spPr>
                        <wps:txbx>
                          <w:txbxContent>
                            <w:p>
                              <w:pPr>
                                <w:spacing w:before="0" w:line="221" w:lineRule="exact"/>
                                <w:ind w:left="0" w:right="0" w:firstLine="0"/>
                                <w:jc w:val="left"/>
                                <w:rPr>
                                  <w:sz w:val="22"/>
                                </w:rPr>
                              </w:pPr>
                              <w:r>
                                <w:rPr>
                                  <w:w w:val="100"/>
                                  <w:sz w:val="22"/>
                                </w:rPr>
                                <w:t>e</w:t>
                              </w:r>
                            </w:p>
                          </w:txbxContent>
                        </wps:txbx>
                        <wps:bodyPr lIns="0" tIns="0" rIns="0" bIns="0" upright="1"/>
                      </wps:wsp>
                      <wps:wsp>
                        <wps:cNvPr id="55" name="文本框 49"/>
                        <wps:cNvSpPr txBox="1"/>
                        <wps:spPr>
                          <a:xfrm>
                            <a:off x="4496" y="271"/>
                            <a:ext cx="575" cy="200"/>
                          </a:xfrm>
                          <a:prstGeom prst="rect">
                            <a:avLst/>
                          </a:prstGeom>
                          <a:noFill/>
                          <a:ln>
                            <a:noFill/>
                          </a:ln>
                        </wps:spPr>
                        <wps:txbx>
                          <w:txbxContent>
                            <w:p>
                              <w:pPr>
                                <w:spacing w:before="0" w:line="199" w:lineRule="exact"/>
                                <w:ind w:left="0" w:right="0" w:firstLine="0"/>
                                <w:jc w:val="left"/>
                                <w:rPr>
                                  <w:i/>
                                  <w:sz w:val="20"/>
                                </w:rPr>
                              </w:pPr>
                              <w:r>
                                <w:rPr>
                                  <w:i/>
                                  <w:sz w:val="20"/>
                                </w:rPr>
                                <w:t>5Mbps</w:t>
                              </w:r>
                            </w:p>
                          </w:txbxContent>
                        </wps:txbx>
                        <wps:bodyPr lIns="0" tIns="0" rIns="0" bIns="0" upright="1"/>
                      </wps:wsp>
                      <wps:wsp>
                        <wps:cNvPr id="56" name="文本框 50"/>
                        <wps:cNvSpPr txBox="1"/>
                        <wps:spPr>
                          <a:xfrm>
                            <a:off x="5576" y="360"/>
                            <a:ext cx="676" cy="200"/>
                          </a:xfrm>
                          <a:prstGeom prst="rect">
                            <a:avLst/>
                          </a:prstGeom>
                          <a:noFill/>
                          <a:ln>
                            <a:noFill/>
                          </a:ln>
                        </wps:spPr>
                        <wps:txbx>
                          <w:txbxContent>
                            <w:p>
                              <w:pPr>
                                <w:spacing w:before="0" w:line="199" w:lineRule="exact"/>
                                <w:ind w:left="0" w:right="0" w:firstLine="0"/>
                                <w:jc w:val="left"/>
                                <w:rPr>
                                  <w:i/>
                                  <w:sz w:val="20"/>
                                </w:rPr>
                              </w:pPr>
                              <w:r>
                                <w:rPr>
                                  <w:i/>
                                  <w:sz w:val="20"/>
                                </w:rPr>
                                <w:t>10Mbps</w:t>
                              </w:r>
                            </w:p>
                          </w:txbxContent>
                        </wps:txbx>
                        <wps:bodyPr lIns="0" tIns="0" rIns="0" bIns="0" upright="1"/>
                      </wps:wsp>
                      <wps:wsp>
                        <wps:cNvPr id="57" name="文本框 51"/>
                        <wps:cNvSpPr txBox="1"/>
                        <wps:spPr>
                          <a:xfrm>
                            <a:off x="7304" y="391"/>
                            <a:ext cx="566" cy="200"/>
                          </a:xfrm>
                          <a:prstGeom prst="rect">
                            <a:avLst/>
                          </a:prstGeom>
                          <a:noFill/>
                          <a:ln>
                            <a:noFill/>
                          </a:ln>
                        </wps:spPr>
                        <wps:txbx>
                          <w:txbxContent>
                            <w:p>
                              <w:pPr>
                                <w:spacing w:before="0" w:line="199" w:lineRule="exact"/>
                                <w:ind w:left="0" w:right="0" w:firstLine="0"/>
                                <w:jc w:val="left"/>
                                <w:rPr>
                                  <w:i/>
                                  <w:sz w:val="20"/>
                                </w:rPr>
                              </w:pPr>
                              <w:r>
                                <w:rPr>
                                  <w:i/>
                                  <w:sz w:val="20"/>
                                </w:rPr>
                                <w:t>Router</w:t>
                              </w:r>
                            </w:p>
                          </w:txbxContent>
                        </wps:txbx>
                        <wps:bodyPr lIns="0" tIns="0" rIns="0" bIns="0" upright="1"/>
                      </wps:wsp>
                      <wps:wsp>
                        <wps:cNvPr id="58" name="文本框 52"/>
                        <wps:cNvSpPr txBox="1"/>
                        <wps:spPr>
                          <a:xfrm>
                            <a:off x="5451" y="855"/>
                            <a:ext cx="124" cy="221"/>
                          </a:xfrm>
                          <a:prstGeom prst="rect">
                            <a:avLst/>
                          </a:prstGeom>
                          <a:noFill/>
                          <a:ln>
                            <a:noFill/>
                          </a:ln>
                        </wps:spPr>
                        <wps:txbx>
                          <w:txbxContent>
                            <w:p>
                              <w:pPr>
                                <w:spacing w:before="0" w:line="221" w:lineRule="exact"/>
                                <w:ind w:left="0" w:right="0" w:firstLine="0"/>
                                <w:jc w:val="left"/>
                                <w:rPr>
                                  <w:sz w:val="22"/>
                                </w:rPr>
                              </w:pPr>
                              <w:r>
                                <w:rPr>
                                  <w:w w:val="100"/>
                                  <w:sz w:val="22"/>
                                </w:rPr>
                                <w:t>g</w:t>
                              </w:r>
                            </w:p>
                          </w:txbxContent>
                        </wps:txbx>
                        <wps:bodyPr lIns="0" tIns="0" rIns="0" bIns="0" upright="1"/>
                      </wps:wsp>
                      <wps:wsp>
                        <wps:cNvPr id="59" name="文本框 53"/>
                        <wps:cNvSpPr txBox="1"/>
                        <wps:spPr>
                          <a:xfrm>
                            <a:off x="6176" y="734"/>
                            <a:ext cx="575" cy="200"/>
                          </a:xfrm>
                          <a:prstGeom prst="rect">
                            <a:avLst/>
                          </a:prstGeom>
                          <a:noFill/>
                          <a:ln>
                            <a:noFill/>
                          </a:ln>
                        </wps:spPr>
                        <wps:txbx>
                          <w:txbxContent>
                            <w:p>
                              <w:pPr>
                                <w:spacing w:before="0" w:line="199" w:lineRule="exact"/>
                                <w:ind w:left="0" w:right="0" w:firstLine="0"/>
                                <w:jc w:val="left"/>
                                <w:rPr>
                                  <w:i/>
                                  <w:sz w:val="20"/>
                                </w:rPr>
                              </w:pPr>
                              <w:r>
                                <w:rPr>
                                  <w:i/>
                                  <w:sz w:val="20"/>
                                </w:rPr>
                                <w:t>8Mbps</w:t>
                              </w:r>
                            </w:p>
                          </w:txbxContent>
                        </wps:txbx>
                        <wps:bodyPr lIns="0" tIns="0" rIns="0" bIns="0" upright="1"/>
                      </wps:wsp>
                      <wps:wsp>
                        <wps:cNvPr id="60" name="文本框 54"/>
                        <wps:cNvSpPr txBox="1"/>
                        <wps:spPr>
                          <a:xfrm>
                            <a:off x="8855" y="730"/>
                            <a:ext cx="705" cy="245"/>
                          </a:xfrm>
                          <a:prstGeom prst="rect">
                            <a:avLst/>
                          </a:prstGeom>
                          <a:noFill/>
                          <a:ln>
                            <a:noFill/>
                          </a:ln>
                        </wps:spPr>
                        <wps:txbx>
                          <w:txbxContent>
                            <w:p>
                              <w:pPr>
                                <w:spacing w:before="0" w:line="244" w:lineRule="exact"/>
                                <w:ind w:left="0" w:right="0" w:firstLine="0"/>
                                <w:jc w:val="left"/>
                                <w:rPr>
                                  <w:rFonts w:ascii="Times New Roman"/>
                                  <w:sz w:val="22"/>
                                </w:rPr>
                              </w:pPr>
                              <w:r>
                                <w:rPr>
                                  <w:rFonts w:ascii="Times New Roman"/>
                                  <w:color w:val="FFFFFF"/>
                                  <w:sz w:val="22"/>
                                </w:rPr>
                                <w:t>Internet</w:t>
                              </w:r>
                            </w:p>
                          </w:txbxContent>
                        </wps:txbx>
                        <wps:bodyPr lIns="0" tIns="0" rIns="0" bIns="0" upright="1"/>
                      </wps:wsp>
                      <wps:wsp>
                        <wps:cNvPr id="61" name="文本框 55"/>
                        <wps:cNvSpPr txBox="1"/>
                        <wps:spPr>
                          <a:xfrm>
                            <a:off x="3896" y="1414"/>
                            <a:ext cx="88" cy="221"/>
                          </a:xfrm>
                          <a:prstGeom prst="rect">
                            <a:avLst/>
                          </a:prstGeom>
                          <a:noFill/>
                          <a:ln>
                            <a:noFill/>
                          </a:ln>
                        </wps:spPr>
                        <wps:txbx>
                          <w:txbxContent>
                            <w:p>
                              <w:pPr>
                                <w:spacing w:before="0" w:line="221" w:lineRule="exact"/>
                                <w:ind w:left="0" w:right="0" w:firstLine="0"/>
                                <w:jc w:val="left"/>
                                <w:rPr>
                                  <w:sz w:val="22"/>
                                </w:rPr>
                              </w:pPr>
                              <w:r>
                                <w:rPr>
                                  <w:w w:val="100"/>
                                  <w:sz w:val="22"/>
                                </w:rPr>
                                <w:t>f</w:t>
                              </w:r>
                            </w:p>
                          </w:txbxContent>
                        </wps:txbx>
                        <wps:bodyPr lIns="0" tIns="0" rIns="0" bIns="0" upright="1"/>
                      </wps:wsp>
                      <wps:wsp>
                        <wps:cNvPr id="62" name="文本框 56"/>
                        <wps:cNvSpPr txBox="1"/>
                        <wps:spPr>
                          <a:xfrm>
                            <a:off x="4597" y="1341"/>
                            <a:ext cx="575" cy="200"/>
                          </a:xfrm>
                          <a:prstGeom prst="rect">
                            <a:avLst/>
                          </a:prstGeom>
                          <a:noFill/>
                          <a:ln>
                            <a:noFill/>
                          </a:ln>
                        </wps:spPr>
                        <wps:txbx>
                          <w:txbxContent>
                            <w:p>
                              <w:pPr>
                                <w:spacing w:before="0" w:line="199" w:lineRule="exact"/>
                                <w:ind w:left="0" w:right="0" w:firstLine="0"/>
                                <w:jc w:val="left"/>
                                <w:rPr>
                                  <w:i/>
                                  <w:sz w:val="20"/>
                                </w:rPr>
                              </w:pPr>
                              <w:r>
                                <w:rPr>
                                  <w:i/>
                                  <w:sz w:val="20"/>
                                </w:rPr>
                                <w:t>8Mbps</w:t>
                              </w:r>
                            </w:p>
                          </w:txbxContent>
                        </wps:txbx>
                        <wps:bodyPr lIns="0" tIns="0" rIns="0" bIns="0" upright="1"/>
                      </wps:wsp>
                      <wps:wsp>
                        <wps:cNvPr id="63" name="文本框 57"/>
                        <wps:cNvSpPr txBox="1"/>
                        <wps:spPr>
                          <a:xfrm>
                            <a:off x="5557" y="1550"/>
                            <a:ext cx="575" cy="200"/>
                          </a:xfrm>
                          <a:prstGeom prst="rect">
                            <a:avLst/>
                          </a:prstGeom>
                          <a:noFill/>
                          <a:ln>
                            <a:noFill/>
                          </a:ln>
                        </wps:spPr>
                        <wps:txbx>
                          <w:txbxContent>
                            <w:p>
                              <w:pPr>
                                <w:spacing w:before="0" w:line="199" w:lineRule="exact"/>
                                <w:ind w:left="0" w:right="0" w:firstLine="0"/>
                                <w:jc w:val="left"/>
                                <w:rPr>
                                  <w:i/>
                                  <w:sz w:val="20"/>
                                </w:rPr>
                              </w:pPr>
                              <w:r>
                                <w:rPr>
                                  <w:i/>
                                  <w:sz w:val="20"/>
                                </w:rPr>
                                <w:t>5Mbps</w:t>
                              </w:r>
                            </w:p>
                          </w:txbxContent>
                        </wps:txbx>
                        <wps:bodyPr lIns="0" tIns="0" rIns="0" bIns="0" upright="1"/>
                      </wps:wsp>
                      <wps:wsp>
                        <wps:cNvPr id="64" name="文本框 58"/>
                        <wps:cNvSpPr txBox="1"/>
                        <wps:spPr>
                          <a:xfrm>
                            <a:off x="3975" y="2071"/>
                            <a:ext cx="576" cy="200"/>
                          </a:xfrm>
                          <a:prstGeom prst="rect">
                            <a:avLst/>
                          </a:prstGeom>
                          <a:noFill/>
                          <a:ln>
                            <a:noFill/>
                          </a:ln>
                        </wps:spPr>
                        <wps:txbx>
                          <w:txbxContent>
                            <w:p>
                              <w:pPr>
                                <w:spacing w:before="0" w:line="200" w:lineRule="exact"/>
                                <w:ind w:left="0" w:right="0" w:firstLine="0"/>
                                <w:jc w:val="left"/>
                                <w:rPr>
                                  <w:i/>
                                  <w:sz w:val="20"/>
                                </w:rPr>
                              </w:pPr>
                              <w:r>
                                <w:rPr>
                                  <w:i/>
                                  <w:sz w:val="20"/>
                                </w:rPr>
                                <w:t>5Mbps</w:t>
                              </w:r>
                            </w:p>
                          </w:txbxContent>
                        </wps:txbx>
                        <wps:bodyPr lIns="0" tIns="0" rIns="0" bIns="0" upright="1"/>
                      </wps:wsp>
                      <wps:wsp>
                        <wps:cNvPr id="65" name="文本框 59"/>
                        <wps:cNvSpPr txBox="1"/>
                        <wps:spPr>
                          <a:xfrm>
                            <a:off x="5432" y="2680"/>
                            <a:ext cx="197" cy="281"/>
                          </a:xfrm>
                          <a:prstGeom prst="rect">
                            <a:avLst/>
                          </a:prstGeom>
                          <a:noFill/>
                          <a:ln>
                            <a:noFill/>
                          </a:ln>
                        </wps:spPr>
                        <wps:txbx>
                          <w:txbxContent>
                            <w:p>
                              <w:pPr>
                                <w:spacing w:before="0" w:line="281" w:lineRule="exact"/>
                                <w:ind w:left="0" w:right="0" w:firstLine="0"/>
                                <w:jc w:val="left"/>
                                <w:rPr>
                                  <w:b/>
                                  <w:sz w:val="28"/>
                                </w:rPr>
                              </w:pPr>
                              <w:r>
                                <w:rPr>
                                  <w:b/>
                                  <w:w w:val="100"/>
                                  <w:sz w:val="28"/>
                                </w:rPr>
                                <w:t>D</w:t>
                              </w:r>
                            </w:p>
                          </w:txbxContent>
                        </wps:txbx>
                        <wps:bodyPr lIns="0" tIns="0" rIns="0" bIns="0" upright="1"/>
                      </wps:wsp>
                      <wps:wsp>
                        <wps:cNvPr id="66" name="文本框 60"/>
                        <wps:cNvSpPr txBox="1"/>
                        <wps:spPr>
                          <a:xfrm>
                            <a:off x="3860" y="3217"/>
                            <a:ext cx="169" cy="281"/>
                          </a:xfrm>
                          <a:prstGeom prst="rect">
                            <a:avLst/>
                          </a:prstGeom>
                          <a:noFill/>
                          <a:ln>
                            <a:noFill/>
                          </a:ln>
                        </wps:spPr>
                        <wps:txbx>
                          <w:txbxContent>
                            <w:p>
                              <w:pPr>
                                <w:spacing w:before="0" w:line="281" w:lineRule="exact"/>
                                <w:ind w:left="0" w:right="0" w:firstLine="0"/>
                                <w:jc w:val="left"/>
                                <w:rPr>
                                  <w:b/>
                                  <w:sz w:val="28"/>
                                </w:rPr>
                              </w:pPr>
                              <w:r>
                                <w:rPr>
                                  <w:b/>
                                  <w:w w:val="100"/>
                                  <w:sz w:val="28"/>
                                </w:rPr>
                                <w:t>C</w:t>
                              </w:r>
                            </w:p>
                          </w:txbxContent>
                        </wps:txbx>
                        <wps:bodyPr lIns="0" tIns="0" rIns="0" bIns="0" upright="1"/>
                      </wps:wsp>
                    </wpg:wgp>
                  </a:graphicData>
                </a:graphic>
              </wp:anchor>
            </w:drawing>
          </mc:Choice>
          <mc:Fallback>
            <w:pict>
              <v:group id="组合 2" o:spid="_x0000_s1026" o:spt="203" style="position:absolute;left:0pt;margin-left:185pt;margin-top:-24.6pt;height:199.6pt;width:318.35pt;mso-position-horizontal-relative:page;z-index:251672576;mso-width-relative:page;mso-height-relative:page;" coordorigin="3701,-493" coordsize="6367,3992" o:gfxdata="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">
                <o:lock v:ext="edit" aspectratio="f"/>
                <v:line id="直线 3" o:spid="_x0000_s1026" o:spt="20" style="position:absolute;left:5493;top:236;flip:x y;height:498;width:8;" filled="f" stroked="t" coordsize="21600,21600" o:gfxdata="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VmpLsAAADa&#10;AAAADwAAAAAAAAABACAAAAAiAAAAZHJzL2Rvd25yZXYueG1sUEsBAhQAFAAAAAgAh07iQDMvBZ47&#10;AAAAOQAAABAAAAAAAAAAAQAgAAAACgEAAGRycy9zaGFwZXhtbC54bWxQSwUGAAAAAAYABgBbAQAA&#10;tAMAAAAA&#10;">
                  <v:fill on="f" focussize="0,0"/>
                  <v:stroke weight="1.5pt" color="#4471C4" joinstyle="round"/>
                  <v:imagedata o:title=""/>
                  <o:lock v:ext="edit" aspectratio="f"/>
                </v:line>
                <v:shape id="任意多边形 4" o:spid="_x0000_s1026" o:spt="100" style="position:absolute;left:5281;top:734;height:469;width:439;" filled="f" stroked="t" coordsize="439,469" o:gfxdata="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HfaeK/&#10;AAAA2wAAAA8AAAAAAAAAAQAgAAAAIgAAAGRycy9kb3ducmV2LnhtbFBLAQIUABQAAAAIAIdO4kAz&#10;LwWeOwAAADkAAAAQAAAAAAAAAAEAIAAAAA4BAABkcnMvc2hhcGV4bWwueG1sUEsFBgAAAAAGAAYA&#10;WwEAALgDAAAAAA==&#10;" path="m0,235l11,160,42,96,90,45,150,12,219,0,289,12,349,45,396,96,428,160,439,235,428,309,396,373,349,424,289,457,219,469,150,457,90,424,42,373,11,309,0,235xe">
                  <v:fill on="f" focussize="0,0"/>
                  <v:stroke weight="1pt" color="#2E528F" joinstyle="round"/>
                  <v:imagedata o:title=""/>
                  <o:lock v:ext="edit" aspectratio="f"/>
                </v:shape>
                <v:shape id="图片 5" o:spid="_x0000_s1026" o:spt="75" type="#_x0000_t75" style="position:absolute;left:5356;top:813;height:312;width:291;" filled="f" o:preferrelative="t" stroked="f" coordsize="21600,21600" o:gfxdata="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XE7UtAAAANsAAAAPAAAA&#10;AAAAAAEAIAAAACIAAABkcnMvZG93bnJldi54bWxQSwECFAAUAAAACACHTuJAMy8FnjsAAAA5AAAA&#10;EAAAAAAAAAABACAAAAADAQAAZHJzL3NoYXBleG1sLnhtbFBLBQYAAAAABgAGAFsBAACtAwAAAAA=&#10;">
                  <v:fill on="f" focussize="0,0"/>
                  <v:stroke on="f"/>
                  <v:imagedata r:id="rId4" o:title=""/>
                  <o:lock v:ext="edit" aspectratio="t"/>
                </v:shape>
                <v:shape id="任意多边形 6" o:spid="_x0000_s1026" o:spt="100" style="position:absolute;left:3710;top:70;height:469;width:439;" filled="f" stroked="t" coordsize="439,469" o:gfxdata="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BUg68AAAA&#10;2wAAAA8AAAAAAAAAAQAgAAAAIgAAAGRycy9kb3ducmV2LnhtbFBLAQIUABQAAAAIAIdO4kAzLwWe&#10;OwAAADkAAAAQAAAAAAAAAAEAIAAAAAsBAABkcnMvc2hhcGV4bWwueG1sUEsFBgAAAAAGAAYAWwEA&#10;ALUDAAAAAA==&#10;" path="m0,235l11,161,42,96,90,45,150,12,219,0,289,12,349,45,396,96,428,161,439,235,428,309,396,373,349,424,289,457,219,469,150,457,90,424,42,373,11,309,0,235xe">
                  <v:fill on="f" focussize="0,0"/>
                  <v:stroke weight="1pt" color="#2E528F" joinstyle="round"/>
                  <v:imagedata o:title=""/>
                  <o:lock v:ext="edit" aspectratio="f"/>
                </v:shape>
                <v:shape id="图片 7" o:spid="_x0000_s1026" o:spt="75" type="#_x0000_t75" style="position:absolute;left:3784;top:148;height:312;width:291;" filled="f" o:preferrelative="t" stroked="f" coordsize="21600,21600" o:gfxdata="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J1OLgAAADbAAAA&#10;DwAAAAAAAAABACAAAAAiAAAAZHJzL2Rvd25yZXYueG1sUEsBAhQAFAAAAAgAh07iQDMvBZ47AAAA&#10;OQAAABAAAAAAAAAAAQAgAAAABwEAAGRycy9zaGFwZXhtbC54bWxQSwUGAAAAAAYABgBbAQAAsQMA&#10;AAAA&#10;">
                  <v:fill on="f" focussize="0,0"/>
                  <v:stroke on="f"/>
                  <v:imagedata r:id="rId4" o:title=""/>
                  <o:lock v:ext="edit" aspectratio="t"/>
                </v:shape>
                <v:line id="直线 8" o:spid="_x0000_s1026" o:spt="20" style="position:absolute;left:4150;top:305;height:664;width:1132;" filled="f" stroked="t" coordsize="21600,21600" o:gfxdata="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TKpy5AAAA2wAA&#10;AA8AAAAAAAAAAQAgAAAAIgAAAGRycy9kb3ducmV2LnhtbFBLAQIUABQAAAAIAIdO4kAzLwWeOwAA&#10;ADkAAAAQAAAAAAAAAAEAIAAAAAgBAABkcnMvc2hhcGV4bWwueG1sUEsFBgAAAAAGAAYAWwEAALID&#10;AAAAAA==&#10;">
                  <v:fill on="f" focussize="0,0"/>
                  <v:stroke weight="1.5pt" color="#4471C4" joinstyle="round"/>
                  <v:imagedata o:title=""/>
                  <o:lock v:ext="edit" aspectratio="f"/>
                </v:line>
                <v:shape id="任意多边形 9" o:spid="_x0000_s1026" o:spt="100" style="position:absolute;left:3710;top:1295;height:469;width:439;" filled="f" stroked="t" coordsize="439,469" o:gfxdata="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oynq8AAAA&#10;2wAAAA8AAAAAAAAAAQAgAAAAIgAAAGRycy9kb3ducmV2LnhtbFBLAQIUABQAAAAIAIdO4kAzLwWe&#10;OwAAADkAAAAQAAAAAAAAAAEAIAAAAAsBAABkcnMvc2hhcGV4bWwueG1sUEsFBgAAAAAGAAYAWwEA&#10;ALUDAAAAAA==&#10;" path="m0,234l11,160,42,96,90,45,150,12,219,0,289,12,349,45,396,96,428,160,439,234,428,309,396,373,349,424,289,457,219,469,150,457,90,424,42,373,11,309,0,234xe">
                  <v:fill on="f" focussize="0,0"/>
                  <v:stroke weight="1pt" color="#2E528F" joinstyle="round"/>
                  <v:imagedata o:title=""/>
                  <o:lock v:ext="edit" aspectratio="f"/>
                </v:shape>
                <v:shape id="图片 10" o:spid="_x0000_s1026" o:spt="75" type="#_x0000_t75" style="position:absolute;left:3784;top:1375;height:312;width:291;" filled="f" o:preferrelative="t" stroked="f" coordsize="21600,21600" o:gfxdata="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etdagtAAAANsAAAAPAAAA&#10;AAAAAAEAIAAAACIAAABkcnMvZG93bnJldi54bWxQSwECFAAUAAAACACHTuJAMy8FnjsAAAA5AAAA&#10;EAAAAAAAAAABACAAAAADAQAAZHJzL3NoYXBleG1sLnhtbFBLBQYAAAAABgAGAFsBAACtAwAAAAA=&#10;">
                  <v:fill on="f" focussize="0,0"/>
                  <v:stroke on="f"/>
                  <v:imagedata r:id="rId4" o:title=""/>
                  <o:lock v:ext="edit" aspectratio="t"/>
                </v:shape>
                <v:line id="直线 11" o:spid="_x0000_s1026" o:spt="20" style="position:absolute;left:4150;top:969;flip:y;height:560;width:1132;" filled="f" stroked="t" coordsize="21600,21600" o:gfxdata="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Mw9AbsAAADb&#10;AAAADwAAAAAAAAABACAAAAAiAAAAZHJzL2Rvd25yZXYueG1sUEsBAhQAFAAAAAgAh07iQDMvBZ47&#10;AAAAOQAAABAAAAAAAAAAAQAgAAAACgEAAGRycy9zaGFwZXhtbC54bWxQSwUGAAAAAAYABgBbAQAA&#10;tAMAAAAA&#10;">
                  <v:fill on="f" focussize="0,0"/>
                  <v:stroke weight="1.5pt" color="#4471C4" joinstyle="round"/>
                  <v:imagedata o:title=""/>
                  <o:lock v:ext="edit" aspectratio="f"/>
                </v:line>
                <v:shape id="任意多边形 12" o:spid="_x0000_s1026" o:spt="100" style="position:absolute;left:3720;top:2706;height:469;width:439;" fillcolor="#4471C4" filled="t" stroked="f" coordsize="439,469" o:gfxdata="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i2F2r4A&#10;AADbAAAADwAAAAAAAAABACAAAAAiAAAAZHJzL2Rvd25yZXYueG1sUEsBAhQAFAAAAAgAh07iQDMv&#10;BZ47AAAAOQAAABAAAAAAAAAAAQAgAAAADQEAAGRycy9zaGFwZXhtbC54bWxQSwUGAAAAAAYABgBb&#10;AQAAtwMAAAAA&#10;" path="m220,0l150,12,90,45,43,96,11,160,0,234,11,308,43,373,90,423,150,457,220,469,289,457,349,423,397,373,428,308,439,234,428,160,397,96,349,45,289,12,220,0xe">
                  <v:fill on="t" focussize="0,0"/>
                  <v:stroke on="f"/>
                  <v:imagedata o:title=""/>
                  <o:lock v:ext="edit" aspectratio="f"/>
                </v:shape>
                <v:shape id="任意多边形 13" o:spid="_x0000_s1026" o:spt="100" style="position:absolute;left:3720;top:2706;height:469;width:439;" filled="f" stroked="t" coordsize="439,469" o:gfxdata="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5cB/vQAA&#10;ANsAAAAPAAAAAAAAAAEAIAAAACIAAABkcnMvZG93bnJldi54bWxQSwECFAAUAAAACACHTuJAMy8F&#10;njsAAAA5AAAAEAAAAAAAAAABACAAAAAMAQAAZHJzL3NoYXBleG1sLnhtbFBLBQYAAAAABgAGAFsB&#10;AAC2AwAAAAA=&#10;" path="m0,234l11,160,43,96,90,45,150,12,220,0,289,12,349,45,397,96,428,160,439,234,428,308,397,373,349,423,289,457,220,469,150,457,90,423,43,373,11,308,0,234xe">
                  <v:fill on="f" focussize="0,0"/>
                  <v:stroke weight="1pt" color="#2E528F" joinstyle="round"/>
                  <v:imagedata o:title=""/>
                  <o:lock v:ext="edit" aspectratio="f"/>
                </v:shape>
                <v:line id="直线 14" o:spid="_x0000_s1026" o:spt="20" style="position:absolute;left:3930;top:1764;height:943;width:10;" filled="f" stroked="t" coordsize="21600,21600" o:gfxdata="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YTmIrgAAADbAAAA&#10;DwAAAAAAAAABACAAAAAiAAAAZHJzL2Rvd25yZXYueG1sUEsBAhQAFAAAAAgAh07iQDMvBZ47AAAA&#10;OQAAABAAAAAAAAAAAQAgAAAABwEAAGRycy9zaGFwZXhtbC54bWxQSwUGAAAAAAYABgBbAQAAsQMA&#10;AAAA&#10;">
                  <v:fill on="f" focussize="0,0"/>
                  <v:stroke weight="1.5pt" color="#4471C4" joinstyle="round"/>
                  <v:imagedata o:title=""/>
                  <o:lock v:ext="edit" aspectratio="f"/>
                </v:line>
                <v:shape id="任意多边形 15" o:spid="_x0000_s1026" o:spt="100" style="position:absolute;left:5291;top:2136;height:469;width:439;" fillcolor="#4471C4" filled="t" stroked="f" coordsize="439,469" o:gfxdata="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75vq8AAAA&#10;2wAAAA8AAAAAAAAAAQAgAAAAIgAAAGRycy9kb3ducmV2LnhtbFBLAQIUABQAAAAIAIdO4kAzLwWe&#10;OwAAADkAAAAQAAAAAAAAAAEAIAAAAAsBAABkcnMvc2hhcGV4bWwueG1sUEsFBgAAAAAGAAYAWwEA&#10;ALUDAAAAAA==&#10;" path="m220,0l150,12,90,46,43,96,11,161,0,235,11,309,43,373,90,424,150,457,220,469,289,457,349,424,397,373,428,309,439,235,428,161,397,96,349,46,289,12,220,0xe">
                  <v:fill on="t" focussize="0,0"/>
                  <v:stroke on="f"/>
                  <v:imagedata o:title=""/>
                  <o:lock v:ext="edit" aspectratio="f"/>
                </v:shape>
                <v:shape id="任意多边形 16" o:spid="_x0000_s1026" o:spt="100" style="position:absolute;left:5291;top:2136;height:469;width:439;" filled="f" stroked="t" coordsize="439,469" o:gfxdata="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tmLO/&#10;AAAA2wAAAA8AAAAAAAAAAQAgAAAAIgAAAGRycy9kb3ducmV2LnhtbFBLAQIUABQAAAAIAIdO4kAz&#10;LwWeOwAAADkAAAAQAAAAAAAAAAEAIAAAAA4BAABkcnMvc2hhcGV4bWwueG1sUEsFBgAAAAAGAAYA&#10;WwEAALgDAAAAAA==&#10;" path="m0,235l11,161,43,96,90,46,150,12,220,0,289,12,349,46,397,96,428,161,439,235,428,309,397,373,349,424,289,457,220,469,150,457,90,424,43,373,11,309,0,235xe">
                  <v:fill on="f" focussize="0,0"/>
                  <v:stroke weight="1pt" color="#2E528F" joinstyle="round"/>
                  <v:imagedata o:title=""/>
                  <o:lock v:ext="edit" aspectratio="f"/>
                </v:shape>
                <v:line id="直线 17" o:spid="_x0000_s1026" o:spt="20" style="position:absolute;left:5501;top:1203;height:933;width:10;" filled="f" stroked="t" coordsize="21600,21600" o:gfxdata="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WeFW8AAAA&#10;2wAAAA8AAAAAAAAAAQAgAAAAIgAAAGRycy9kb3ducmV2LnhtbFBLAQIUABQAAAAIAIdO4kAzLwWe&#10;OwAAADkAAAAQAAAAAAAAAAEAIAAAAAsBAABkcnMvc2hhcGV4bWwueG1sUEsFBgAAAAAGAAYAWwEA&#10;ALUDAAAAAA==&#10;">
                  <v:fill on="f" focussize="0,0"/>
                  <v:stroke weight="1.5pt" color="#4471C4" joinstyle="round"/>
                  <v:imagedata o:title=""/>
                  <o:lock v:ext="edit" aspectratio="f"/>
                </v:line>
                <v:shape id="任意多边形 18" o:spid="_x0000_s1026" o:spt="100" style="position:absolute;left:7186;top:659;height:636;width:636;" filled="f" stroked="t" coordsize="636,636" o:gfxdata="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G3Oy8AAAA&#10;2wAAAA8AAAAAAAAAAQAgAAAAIgAAAGRycy9kb3ducmV2LnhtbFBLAQIUABQAAAAIAIdO4kAzLwWe&#10;OwAAADkAAAAQAAAAAAAAAAEAIAAAAAsBAABkcnMvc2hhcGV4bWwueG1sUEsFBgAAAAAGAAYAWwEA&#10;ALUDAAAAAA==&#10;" path="m0,318l9,245,33,178,70,119,119,70,178,33,245,9,318,0,391,9,458,33,517,70,566,119,604,178,628,245,636,318,628,391,604,458,566,517,517,566,458,604,391,628,318,636,245,628,178,604,119,566,70,517,33,458,9,391,0,318xe">
                  <v:fill on="f" focussize="0,0"/>
                  <v:stroke weight="1pt" color="#2E528F" joinstyle="round"/>
                  <v:imagedata o:title=""/>
                  <o:lock v:ext="edit" aspectratio="f"/>
                </v:shape>
                <v:shape id="任意多边形 19" o:spid="_x0000_s1026" o:spt="100" style="position:absolute;left:7186;top:659;height:636;width:636;" fillcolor="#4471C4" filled="t" stroked="f" coordsize="636,636" o:gfxdata="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HTLb4A&#10;AADbAAAADwAAAAAAAAABACAAAAAiAAAAZHJzL2Rvd25yZXYueG1sUEsBAhQAFAAAAAgAh07iQDMv&#10;BZ47AAAAOQAAABAAAAAAAAAAAQAgAAAADQEAAGRycy9zaGFwZXhtbC54bWxQSwUGAAAAAAYABgBb&#10;AQAAtwMAAAAA&#10;" path="m636,318l626,313,436,218,436,313,323,313,323,200,418,200,408,180,318,0,218,200,313,200,313,313,200,313,200,218,0,318,200,418,200,323,313,323,313,436,218,436,318,636,408,456,418,436,323,436,323,323,436,323,436,418,626,323,636,318e">
                  <v:fill on="t" focussize="0,0"/>
                  <v:stroke on="f"/>
                  <v:imagedata o:title=""/>
                  <o:lock v:ext="edit" aspectratio="f"/>
                </v:shape>
                <v:line id="直线 20" o:spid="_x0000_s1026" o:spt="20" style="position:absolute;left:5721;top:969;height:8;width:1465;" filled="f" stroked="t" coordsize="21600,21600" o:gfxdata="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h2828AAAA&#10;2wAAAA8AAAAAAAAAAQAgAAAAIgAAAGRycy9kb3ducmV2LnhtbFBLAQIUABQAAAAIAIdO4kAzLwWe&#10;OwAAADkAAAAQAAAAAAAAAAEAIAAAAAsBAABkcnMvc2hhcGV4bWwueG1sUEsFBgAAAAAGAAYAWwEA&#10;ALUDAAAAAA==&#10;">
                  <v:fill on="f" focussize="0,0"/>
                  <v:stroke weight="1.5pt" color="#4471C4" joinstyle="round"/>
                  <v:imagedata o:title=""/>
                  <o:lock v:ext="edit" aspectratio="f"/>
                </v:line>
                <v:shape id="任意多边形 21" o:spid="_x0000_s1026" o:spt="100" style="position:absolute;left:8448;top:141;height:1683;width:1610;" fillcolor="#4471C4" filled="t" stroked="f" coordsize="1610,1683" o:gfxdata="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W7B8vQAA&#10;ANsAAAAPAAAAAAAAAAEAIAAAACIAAABkcnMvZG93bnJldi54bWxQSwECFAAUAAAACACHTuJAMy8F&#10;njsAAAA5AAAAEAAAAAAAAAABACAAAAAMAQAAZHJzL3NoYXBleG1sLnhtbFBLBQYAAAAABgAGAFsB&#10;AAC2AwAAAAA=&#10;" path="m1030,1523l613,1523,641,1571,673,1612,709,1644,750,1667,816,1683,881,1673,941,1640,993,1587,1030,1523xm402,148l360,151,304,171,254,208,212,259,179,321,156,393,144,471,145,553,144,559,107,571,73,594,44,629,21,672,2,741,0,813,12,881,39,942,79,989,57,1029,43,1074,36,1123,36,1173,56,1260,97,1327,152,1368,216,1375,218,1380,219,1383,260,1458,309,1516,366,1556,427,1578,490,1580,553,1562,613,1523,1030,1523,1035,1515,1063,1428,1290,1428,1328,1386,1362,1325,1384,1252,1392,1170,1424,1161,1454,1146,1483,1125,1510,1099,1552,1042,1583,974,1602,900,1609,822,1604,743,1587,667,1557,596,1560,584,1563,571,1566,559,1572,469,1559,383,1529,308,1484,248,1426,211,1423,196,521,196,484,171,444,154,402,148xm1290,1428l1063,1428,1089,1447,1117,1462,1146,1471,1175,1474,1233,1464,1284,1434,1290,1428xm668,49l610,74,560,124,521,196,1423,196,1418,168,1405,128,1405,127,836,127,825,114,814,101,802,89,790,79,730,50,668,49xm991,0l930,11,876,55,836,127,1405,127,1387,92,1386,90,1110,90,1098,70,1085,52,1070,37,1054,24,991,0xm1233,1l1167,27,1110,90,1386,90,1365,60,1302,11,1233,1xe">
                  <v:fill on="t" focussize="0,0"/>
                  <v:stroke on="f"/>
                  <v:imagedata o:title=""/>
                  <o:lock v:ext="edit" aspectratio="f"/>
                </v:shape>
                <v:shape id="任意多边形 22" o:spid="_x0000_s1026" o:spt="100" style="position:absolute;left:8448;top:141;height:1683;width:1610;" filled="f" stroked="t" coordsize="1610,1683" o:gfxdata="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YerrbUAAADbAAAADwAA&#10;AAAAAAABACAAAAAiAAAAZHJzL2Rvd25yZXYueG1sUEsBAhQAFAAAAAgAh07iQDMvBZ47AAAAOQAA&#10;ABAAAAAAAAAAAQAgAAAABAEAAGRycy9zaGFwZXhtbC54bWxQSwUGAAAAAAYABgBbAQAArgMAAAAA&#10;" path="m145,553l144,471,156,393,179,321,212,259,254,208,304,171,360,151,402,148,444,154,484,171,521,196,560,124,610,74,668,49,730,50,790,79,802,89,814,101,825,114,836,127,876,55,930,11,991,0,1054,24,1070,37,1085,52,1098,70,1110,90,1167,27,1233,1,1302,11,1365,60,1387,92,1405,128,1418,168,1426,211,1484,248,1529,308,1559,383,1572,469,1566,559,1563,571,1560,584,1557,596,1587,667,1604,743,1609,822,1602,900,1583,974,1552,1042,1510,1099,1483,1125,1454,1146,1424,1161,1392,1170,1384,1252,1362,1325,1328,1386,1284,1434,1233,1464,1175,1474,1146,1471,1117,1462,1089,1447,1063,1428,1035,1515,993,1587,941,1640,881,1673,816,1683,750,1667,709,1644,673,1612,641,1571,613,1523,553,1562,490,1580,427,1578,366,1556,309,1516,260,1458,219,1383,218,1380,217,1378,216,1375,152,1368,97,1327,56,1260,36,1173,36,1123,43,1074,57,1029,79,989,39,942,12,881,0,813,2,741,21,672,44,629,73,594,107,571,144,559,145,553xm175,1013l150,1013,126,1008,102,998,80,982m258,1353l248,1358,238,1362,227,1366,217,1368m613,1516l606,1500,600,1483,594,1466,588,1449m1073,1347l1072,1366,1069,1385,1067,1403,1063,1422m1270,888l1321,936,1359,1002,1383,1080,1391,1166m1556,592l1546,621,1533,648,1519,673,1502,696m1427,205l1428,217,1429,230,1429,242,1429,254m1082,148l1088,131,1095,115,1102,99,1110,85m824,178l827,164,830,150,833,137,838,123m521,196l534,208,546,220,558,234,569,248m154,609l151,595,149,581,147,567,145,553e">
                  <v:fill on="f" focussize="0,0"/>
                  <v:stroke weight="1pt" color="#2E528F" joinstyle="round"/>
                  <v:imagedata o:title=""/>
                  <o:lock v:ext="edit" aspectratio="f"/>
                </v:shape>
                <v:shape id="图片 23" o:spid="_x0000_s1026" o:spt="75" type="#_x0000_t75" style="position:absolute;left:8680;top:472;height:932;width:1030;" filled="f" o:preferrelative="t" stroked="f" coordsize="21600,21600" o:gfxdata="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i5ib4A&#10;AADbAAAADwAAAAAAAAABACAAAAAiAAAAZHJzL2Rvd25yZXYueG1sUEsBAhQAFAAAAAgAh07iQDMv&#10;BZ47AAAAOQAAABAAAAAAAAAAAQAgAAAADQEAAGRycy9zaGFwZXhtbC54bWxQSwUGAAAAAAYABgBb&#10;AQAAtwMAAAAA&#10;">
                  <v:fill on="f" focussize="0,0"/>
                  <v:stroke on="f"/>
                  <v:imagedata r:id="rId5" o:title=""/>
                  <o:lock v:ext="edit" aspectratio="t"/>
                </v:shape>
                <v:line id="直线 24" o:spid="_x0000_s1026" o:spt="20" style="position:absolute;left:7832;top:977;height:0;width:622;" filled="f" stroked="t" coordsize="21600,21600" o:gfxdata="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dcP+5AAAA2wAA&#10;AA8AAAAAAAAAAQAgAAAAIgAAAGRycy9kb3ducmV2LnhtbFBLAQIUABQAAAAIAIdO4kAzLwWeOwAA&#10;ADkAAAAQAAAAAAAAAAEAIAAAAAgBAABkcnMvc2hhcGV4bWwueG1sUEsFBgAAAAAGAAYAWwEAALID&#10;AAAAAA==&#10;">
                  <v:fill on="f" focussize="0,0"/>
                  <v:stroke weight="1.5pt" color="#4471C4" joinstyle="round"/>
                  <v:imagedata o:title=""/>
                  <o:lock v:ext="edit" aspectratio="f"/>
                </v:line>
                <v:shape id="任意多边形 25" o:spid="_x0000_s1026" o:spt="100" style="position:absolute;left:5078;top:-97;height:333;width:829;" fillcolor="#4471C4" filled="t" stroked="f" coordsize="829,333" o:gfxdata="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43UvL4A&#10;AADbAAAADwAAAAAAAAABACAAAAAiAAAAZHJzL2Rvd25yZXYueG1sUEsBAhQAFAAAAAgAh07iQDMv&#10;BZ47AAAAOQAAABAAAAAAAAAAAQAgAAAADQEAAGRycy9zaGFwZXhtbC54bWxQSwUGAAAAAAYABgBb&#10;AQAAtwMAAAAA&#10;" path="m414,0l304,2,205,8,121,16,56,28,0,56,0,277,56,305,121,316,205,325,304,331,414,333,524,331,623,325,707,316,771,305,828,277,828,56,771,28,707,16,623,8,524,2,414,0xe">
                  <v:fill on="t" focussize="0,0"/>
                  <v:stroke on="f"/>
                  <v:imagedata o:title=""/>
                  <o:lock v:ext="edit" aspectratio="f"/>
                </v:shape>
                <v:shape id="任意多边形 26" o:spid="_x0000_s1026" o:spt="100" style="position:absolute;left:5078;top:-97;height:333;width:829;" filled="f" stroked="t" coordsize="829,333" o:gfxdata="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GHcb4A&#10;AADbAAAADwAAAAAAAAABACAAAAAiAAAAZHJzL2Rvd25yZXYueG1sUEsBAhQAFAAAAAgAh07iQDMv&#10;BZ47AAAAOQAAABAAAAAAAAAAAQAgAAAADQEAAGRycy9zaGFwZXhtbC54bWxQSwUGAAAAAAYABgBb&#10;AQAAtwMAAAAA&#10;" path="m828,56l813,70,771,84,707,95,623,103,524,109,414,111,304,109,205,103,121,95,56,84,15,70,0,56m0,56l15,41,56,28,121,16,205,8,304,2,414,0,524,2,623,8,707,16,771,28,813,41,828,56,828,277,813,292,771,305,707,316,623,325,524,331,414,333,304,331,205,325,121,316,56,305,15,292,0,277,0,56xe">
                  <v:fill on="f" focussize="0,0"/>
                  <v:stroke weight="1pt" color="#2E528F" joinstyle="round"/>
                  <v:imagedata o:title=""/>
                  <o:lock v:ext="edit" aspectratio="f"/>
                </v:shape>
                <v:shape id="任意多边形 27" o:spid="_x0000_s1026" o:spt="100" style="position:absolute;left:5078;top:-297;height:333;width:828;" fillcolor="#4471C4" filled="t" stroked="f" coordsize="828,333" o:gfxdata="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c02q8AAAA&#10;2wAAAA8AAAAAAAAAAQAgAAAAIgAAAGRycy9kb3ducmV2LnhtbFBLAQIUABQAAAAIAIdO4kAzLwWe&#10;OwAAADkAAAAQAAAAAAAAAAEAIAAAAAsBAABkcnMvc2hhcGV4bWwueG1sUEsFBgAAAAAGAAYAWwEA&#10;ALUDAAAAAA==&#10;" path="m414,0l304,2,205,7,121,16,57,27,0,55,0,277,57,305,121,316,205,324,304,330,414,332,524,330,623,324,707,316,772,305,828,277,828,55,772,27,707,16,623,7,524,2,414,0xe">
                  <v:fill on="t" focussize="0,0"/>
                  <v:stroke on="f"/>
                  <v:imagedata o:title=""/>
                  <o:lock v:ext="edit" aspectratio="f"/>
                </v:shape>
                <v:shape id="任意多边形 28" o:spid="_x0000_s1026" o:spt="100" style="position:absolute;left:5078;top:-297;height:333;width:828;" filled="f" stroked="t" coordsize="828,333" o:gfxdata="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eIOa8AAAA&#10;2wAAAA8AAAAAAAAAAQAgAAAAIgAAAGRycy9kb3ducmV2LnhtbFBLAQIUABQAAAAIAIdO4kAzLwWe&#10;OwAAADkAAAAQAAAAAAAAAAEAIAAAAAsBAABkcnMvc2hhcGV4bWwueG1sUEsFBgAAAAAGAAYAWwEA&#10;ALUDAAAAAA==&#10;" path="m828,55l813,70,772,83,707,94,623,103,524,108,414,110,304,108,205,103,121,94,57,83,15,70,0,55m0,55l15,40,57,27,121,16,205,7,304,2,414,0,524,2,623,7,707,16,772,27,813,40,828,55,828,277,813,291,772,305,707,316,623,324,524,330,414,332,304,330,205,324,121,316,57,305,15,291,0,277,0,55xe">
                  <v:fill on="f" focussize="0,0"/>
                  <v:stroke weight="1pt" color="#2E528F" joinstyle="round"/>
                  <v:imagedata o:title=""/>
                  <o:lock v:ext="edit" aspectratio="f"/>
                </v:shape>
                <v:shape id="任意多边形 29" o:spid="_x0000_s1026" o:spt="100" style="position:absolute;left:5078;top:-483;height:333;width:829;" fillcolor="#4471C4" filled="t" stroked="f" coordsize="829,333" o:gfxdata="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bSv74A&#10;AADbAAAADwAAAAAAAAABACAAAAAiAAAAZHJzL2Rvd25yZXYueG1sUEsBAhQAFAAAAAgAh07iQDMv&#10;BZ47AAAAOQAAABAAAAAAAAAAAQAgAAAADQEAAGRycy9zaGFwZXhtbC54bWxQSwUGAAAAAAYABgBb&#10;AQAAtwMAAAAA&#10;" path="m415,0l304,2,205,8,122,16,57,28,0,56,0,277,57,305,122,316,205,325,304,330,415,332,525,330,624,325,708,316,772,305,829,277,829,56,772,28,708,16,624,8,525,2,415,0xe">
                  <v:fill on="t" focussize="0,0"/>
                  <v:stroke on="f"/>
                  <v:imagedata o:title=""/>
                  <o:lock v:ext="edit" aspectratio="f"/>
                </v:shape>
                <v:shape id="任意多边形 30" o:spid="_x0000_s1026" o:spt="100" style="position:absolute;left:5078;top:-483;height:333;width:829;" filled="f" stroked="t" coordsize="829,333" o:gfxdata="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qBcr4A&#10;AADbAAAADwAAAAAAAAABACAAAAAiAAAAZHJzL2Rvd25yZXYueG1sUEsBAhQAFAAAAAgAh07iQDMv&#10;BZ47AAAAOQAAABAAAAAAAAAAAQAgAAAADQEAAGRycy9zaGFwZXhtbC54bWxQSwUGAAAAAAYABgBb&#10;AQAAtwMAAAAA&#10;" path="m829,56l814,70,772,84,708,95,624,103,525,109,415,111,304,109,205,103,122,95,57,84,15,70,0,56m0,56l15,41,57,28,122,16,205,8,304,2,415,0,525,2,624,8,708,16,772,28,814,41,829,56,829,277,814,292,772,305,708,316,624,325,525,330,415,332,304,330,205,325,122,316,57,305,15,292,0,277,0,56xe">
                  <v:fill on="f" focussize="0,0"/>
                  <v:stroke weight="1pt" color="#2E528F" joinstyle="round"/>
                  <v:imagedata o:title=""/>
                  <o:lock v:ext="edit" aspectratio="f"/>
                </v:shape>
                <v:shape id="任意多边形 31" o:spid="_x0000_s1026" o:spt="100" style="position:absolute;left:5764;top:-314;height:77;width:77;" fillcolor="#FFFFFF" filled="t" stroked="f" coordsize="77,77" o:gfxdata="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Bd+r4A&#10;AADbAAAADwAAAAAAAAABACAAAAAiAAAAZHJzL2Rvd25yZXYueG1sUEsBAhQAFAAAAAgAh07iQDMv&#10;BZ47AAAAOQAAABAAAAAAAAAAAQAgAAAADQEAAGRycy9zaGFwZXhtbC54bWxQSwUGAAAAAAYABgBb&#10;AQAAtwMAAAAA&#10;" path="m38,0l23,3,11,12,3,24,0,39,3,54,11,66,23,74,38,77,53,74,65,66,74,54,77,39,74,24,65,12,53,3,38,0xe">
                  <v:fill on="t" focussize="0,0"/>
                  <v:stroke on="f"/>
                  <v:imagedata o:title=""/>
                  <o:lock v:ext="edit" aspectratio="f"/>
                </v:shape>
                <v:shape id="任意多边形 32" o:spid="_x0000_s1026" o:spt="100" style="position:absolute;left:5764;top:-314;height:77;width:77;" filled="f" stroked="t" coordsize="77,77" o:gfxdata="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yYD1ugAAANsA&#10;AAAPAAAAAAAAAAEAIAAAACIAAABkcnMvZG93bnJldi54bWxQSwECFAAUAAAACACHTuJAMy8FnjsA&#10;AAA5AAAAEAAAAAAAAAABACAAAAAJAQAAZHJzL3NoYXBleG1sLnhtbFBLBQYAAAAABgAGAFsBAACz&#10;AwAAAAA=&#10;" path="m0,39l3,24,11,12,23,3,38,0,53,3,65,12,74,24,77,39,74,54,65,66,53,74,38,77,23,74,11,66,3,54,0,39xe">
                  <v:fill on="f" focussize="0,0"/>
                  <v:stroke weight="1pt" color="#2E528F" joinstyle="round"/>
                  <v:imagedata o:title=""/>
                  <o:lock v:ext="edit" aspectratio="f"/>
                </v:shape>
                <v:shape id="任意多边形 33" o:spid="_x0000_s1026" o:spt="100" style="position:absolute;left:5765;top:-115;height:77;width:77;" fillcolor="#FFFFFF" filled="t" stroked="f" coordsize="77,77" o:gfxdata="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NsE74A&#10;AADbAAAADwAAAAAAAAABACAAAAAiAAAAZHJzL2Rvd25yZXYueG1sUEsBAhQAFAAAAAgAh07iQDMv&#10;BZ47AAAAOQAAABAAAAAAAAAAAQAgAAAADQEAAGRycy9zaGFwZXhtbC54bWxQSwUGAAAAAAYABgBb&#10;AQAAtwMAAAAA&#10;" path="m38,0l24,3,11,12,3,24,0,39,3,53,11,66,24,74,38,77,53,74,65,66,74,53,77,39,74,24,65,12,53,3,38,0xe">
                  <v:fill on="t" focussize="0,0"/>
                  <v:stroke on="f"/>
                  <v:imagedata o:title=""/>
                  <o:lock v:ext="edit" aspectratio="f"/>
                </v:shape>
                <v:shape id="任意多边形 34" o:spid="_x0000_s1026" o:spt="100" style="position:absolute;left:5765;top:-115;height:77;width:77;" filled="f" stroked="t" coordsize="77,77" o:gfxdata="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uf+OugAAANsA&#10;AAAPAAAAAAAAAAEAIAAAACIAAABkcnMvZG93bnJldi54bWxQSwECFAAUAAAACACHTuJAMy8FnjsA&#10;AAA5AAAAEAAAAAAAAAABACAAAAAJAQAAZHJzL3NoYXBleG1sLnhtbFBLBQYAAAAABgAGAFsBAACz&#10;AwAAAAA=&#10;" path="m0,39l3,24,11,12,24,3,38,0,53,3,65,12,74,24,77,39,74,53,65,66,53,74,38,77,24,74,11,66,3,53,0,39xe">
                  <v:fill on="f" focussize="0,0"/>
                  <v:stroke weight="1pt" color="#2E528F" joinstyle="round"/>
                  <v:imagedata o:title=""/>
                  <o:lock v:ext="edit" aspectratio="f"/>
                </v:shape>
                <v:shape id="任意多边形 35" o:spid="_x0000_s1026" o:spt="100" style="position:absolute;left:5764;top:76;height:77;width:77;" fillcolor="#FFFFFF" filled="t" stroked="f" coordsize="77,77" o:gfxdata="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DMTaL4A&#10;AADbAAAADwAAAAAAAAABACAAAAAiAAAAZHJzL2Rvd25yZXYueG1sUEsBAhQAFAAAAAgAh07iQDMv&#10;BZ47AAAAOQAAABAAAAAAAAAAAQAgAAAADQEAAGRycy9zaGFwZXhtbC54bWxQSwUGAAAAAAYABgBb&#10;AQAAtwMAAAAA&#10;" path="m38,0l23,3,11,11,3,24,0,38,3,53,11,65,23,74,38,77,53,74,65,65,73,53,76,38,73,24,65,11,53,3,38,0xe">
                  <v:fill on="t" focussize="0,0"/>
                  <v:stroke on="f"/>
                  <v:imagedata o:title=""/>
                  <o:lock v:ext="edit" aspectratio="f"/>
                </v:shape>
                <v:shape id="任意多边形 36" o:spid="_x0000_s1026" o:spt="100" style="position:absolute;left:5764;top:76;height:77;width:77;" filled="f" stroked="t" coordsize="77,77" o:gfxdata="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J8RivQAA&#10;ANsAAAAPAAAAAAAAAAEAIAAAACIAAABkcnMvZG93bnJldi54bWxQSwECFAAUAAAACACHTuJAMy8F&#10;njsAAAA5AAAAEAAAAAAAAAABACAAAAAMAQAAZHJzL3NoYXBleG1sLnhtbFBLBQYAAAAABgAGAFsB&#10;AAC2AwAAAAA=&#10;" path="m0,38l3,24,11,11,23,3,38,0,53,3,65,11,73,24,76,38,73,53,65,65,53,74,38,77,23,74,11,65,3,53,0,38xe">
                  <v:fill on="f" focussize="0,0"/>
                  <v:stroke weight="1pt" color="#2E528F" joinstyle="round"/>
                  <v:imagedata o:title=""/>
                  <o:lock v:ext="edit" aspectratio="f"/>
                </v:shape>
                <v:shape id="图片 37" o:spid="_x0000_s1026" o:spt="75" type="#_x0000_t75" style="position:absolute;left:3974;top:2030;height:281;width:660;" filled="f" o:preferrelative="t" stroked="f" coordsize="21600,21600" o:gfxdata="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fbW9r4A&#10;AADbAAAADwAAAAAAAAABACAAAAAiAAAAZHJzL2Rvd25yZXYueG1sUEsBAhQAFAAAAAgAh07iQDMv&#10;BZ47AAAAOQAAABAAAAAAAAAAAQAgAAAADQEAAGRycy9zaGFwZXhtbC54bWxQSwUGAAAAAAYABgBb&#10;AQAAtwMAAAAA&#10;">
                  <v:fill on="f" focussize="0,0"/>
                  <v:stroke on="f"/>
                  <v:imagedata r:id="rId6" o:title=""/>
                  <o:lock v:ext="edit" aspectratio="t"/>
                </v:shape>
                <v:shape id="图片 38" o:spid="_x0000_s1026" o:spt="75" type="#_x0000_t75" style="position:absolute;left:5556;top:1509;height:281;width:660;" filled="f" o:preferrelative="t" stroked="f" coordsize="21600,21600" o:gfxdata="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9Ogr4A&#10;AADbAAAADwAAAAAAAAABACAAAAAiAAAAZHJzL2Rvd25yZXYueG1sUEsBAhQAFAAAAAgAh07iQDMv&#10;BZ47AAAAOQAAABAAAAAAAAAAAQAgAAAADQEAAGRycy9zaGFwZXhtbC54bWxQSwUGAAAAAAYABgBb&#10;AQAAtwMAAAAA&#10;">
                  <v:fill on="f" focussize="0,0"/>
                  <v:stroke on="f"/>
                  <v:imagedata r:id="rId6" o:title=""/>
                  <o:lock v:ext="edit" aspectratio="t"/>
                </v:shape>
                <v:shape id="图片 39" o:spid="_x0000_s1026" o:spt="75" type="#_x0000_t75" style="position:absolute;left:4495;top:230;height:281;width:660;" filled="f" o:preferrelative="t" stroked="f" coordsize="21600,21600" o:gfxdata="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PrGb4A&#10;AADbAAAADwAAAAAAAAABACAAAAAiAAAAZHJzL2Rvd25yZXYueG1sUEsBAhQAFAAAAAgAh07iQDMv&#10;BZ47AAAAOQAAABAAAAAAAAAAAQAgAAAADQEAAGRycy9zaGFwZXhtbC54bWxQSwUGAAAAAAYABgBb&#10;AQAAtwMAAAAA&#10;">
                  <v:fill on="f" focussize="0,0"/>
                  <v:stroke on="f"/>
                  <v:imagedata r:id="rId6" o:title=""/>
                  <o:lock v:ext="edit" aspectratio="t"/>
                </v:shape>
                <v:shape id="图片 40" o:spid="_x0000_s1026" o:spt="75" type="#_x0000_t75" style="position:absolute;left:4596;top:1300;height:279;width:660;" filled="f" o:preferrelative="t" stroked="f" coordsize="21600,21600" o:gfxdata="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zej&#10;u8EAAADbAAAADwAAAAAAAAABACAAAAAiAAAAZHJzL2Rvd25yZXYueG1sUEsBAhQAFAAAAAgAh07i&#10;QDMvBZ47AAAAOQAAABAAAAAAAAAAAQAgAAAAEAEAAGRycy9zaGFwZXhtbC54bWxQSwUGAAAAAAYA&#10;BgBbAQAAugMAAAAA&#10;">
                  <v:fill on="f" focussize="0,0"/>
                  <v:stroke on="f"/>
                  <v:imagedata r:id="rId7" o:title=""/>
                  <o:lock v:ext="edit" aspectratio="t"/>
                </v:shape>
                <v:shape id="图片 41" o:spid="_x0000_s1026" o:spt="75" type="#_x0000_t75" style="position:absolute;left:5575;top:319;height:279;width:660;" filled="f" o:preferrelative="t" stroked="f" coordsize="21600,21600" o:gfxdata="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HsG&#10;IMEAAADbAAAADwAAAAAAAAABACAAAAAiAAAAZHJzL2Rvd25yZXYueG1sUEsBAhQAFAAAAAgAh07i&#10;QDMvBZ47AAAAOQAAABAAAAAAAAAAAQAgAAAAEAEAAGRycy9zaGFwZXhtbC54bWxQSwUGAAAAAAYA&#10;BgBbAQAAugMAAAAA&#10;">
                  <v:fill on="f" focussize="0,0"/>
                  <v:stroke on="f"/>
                  <v:imagedata r:id="rId7" o:title=""/>
                  <o:lock v:ext="edit" aspectratio="t"/>
                </v:shape>
                <v:shape id="图片 42" o:spid="_x0000_s1026" o:spt="75" type="#_x0000_t75" style="position:absolute;left:6175;top:693;height:279;width:660;" filled="f" o:preferrelative="t" stroked="f" coordsize="21600,21600" o:gfxdata="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5JJSvQAA&#10;ANsAAAAPAAAAAAAAAAEAIAAAACIAAABkcnMvZG93bnJldi54bWxQSwECFAAUAAAACACHTuJAMy8F&#10;njsAAAA5AAAAEAAAAAAAAAABACAAAAAMAQAAZHJzL3NoYXBleG1sLnhtbFBLBQYAAAAABgAGAFsB&#10;AAC2AwAAAAA=&#10;">
                  <v:fill on="f" focussize="0,0"/>
                  <v:stroke on="f"/>
                  <v:imagedata r:id="rId7" o:title=""/>
                  <o:lock v:ext="edit" aspectratio="t"/>
                </v:shape>
                <v:shape id="图片 43" o:spid="_x0000_s1026" o:spt="75" type="#_x0000_t75" style="position:absolute;left:3715;top:3160;height:322;width:605;" filled="f" o:preferrelative="t" stroked="f" coordsize="21600,21600" o:gfxdata="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5IWO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图片 44" o:spid="_x0000_s1026" o:spt="75" type="#_x0000_t75" style="position:absolute;left:5287;top:2623;height:322;width:603;" filled="f" o:preferrelative="t" stroked="f" coordsize="21600,21600" o:gfxdata="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fHqK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图片 45" o:spid="_x0000_s1026" o:spt="75" type="#_x0000_t75" style="position:absolute;left:6024;top:-397;height:281;width:660;" filled="f" o:preferrelative="t" stroked="f" coordsize="21600,21600" o:gfxdata="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F7x74A&#10;AADbAAAADwAAAAAAAAABACAAAAAiAAAAZHJzL2Rvd25yZXYueG1sUEsBAhQAFAAAAAgAh07iQDMv&#10;BZ47AAAAOQAAABAAAAAAAAAAAQAgAAAADQEAAGRycy9zaGFwZXhtbC54bWxQSwUGAAAAAAYABgBb&#10;AQAAtwMAAAAA&#10;">
                  <v:fill on="f" focussize="0,0"/>
                  <v:stroke on="f"/>
                  <v:imagedata r:id="rId6" o:title=""/>
                  <o:lock v:ext="edit" aspectratio="t"/>
                </v:shape>
                <v:shape id="图片 46" o:spid="_x0000_s1026" o:spt="75" type="#_x0000_t75" style="position:absolute;left:7303;top:350;height:281;width:660;" filled="f" o:preferrelative="t" stroked="f" coordsize="21600,21600" o:gfxdata="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PlsL4A&#10;AADbAAAADwAAAAAAAAABACAAAAAiAAAAZHJzL2Rvd25yZXYueG1sUEsBAhQAFAAAAAgAh07iQDMv&#10;BZ47AAAAOQAAABAAAAAAAAAAAQAgAAAADQEAAGRycy9zaGFwZXhtbC54bWxQSwUGAAAAAAYABgBb&#10;AQAAtwMAAAAA&#10;">
                  <v:fill on="f" focussize="0,0"/>
                  <v:stroke on="f"/>
                  <v:imagedata r:id="rId6" o:title=""/>
                  <o:lock v:ext="edit" aspectratio="t"/>
                </v:shape>
                <v:shape id="文本框 47" o:spid="_x0000_s1026" o:spt="202" type="#_x0000_t202" style="position:absolute;left:6025;top:-355;height:200;width:527;"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Server</w:t>
                        </w:r>
                      </w:p>
                    </w:txbxContent>
                  </v:textbox>
                </v:shape>
                <v:shape id="文本框 48" o:spid="_x0000_s1026" o:spt="202" type="#_x0000_t202" style="position:absolute;left:3874;top:190;height:221;width:130;"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1" w:lineRule="exact"/>
                          <w:ind w:left="0" w:right="0" w:firstLine="0"/>
                          <w:jc w:val="left"/>
                          <w:rPr>
                            <w:sz w:val="22"/>
                          </w:rPr>
                        </w:pPr>
                        <w:r>
                          <w:rPr>
                            <w:w w:val="100"/>
                            <w:sz w:val="22"/>
                          </w:rPr>
                          <w:t>e</w:t>
                        </w:r>
                      </w:p>
                    </w:txbxContent>
                  </v:textbox>
                </v:shape>
                <v:shape id="文本框 49" o:spid="_x0000_s1026" o:spt="202" type="#_x0000_t202" style="position:absolute;left:4496;top:271;height:200;width:575;"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5Mbps</w:t>
                        </w:r>
                      </w:p>
                    </w:txbxContent>
                  </v:textbox>
                </v:shape>
                <v:shape id="文本框 50" o:spid="_x0000_s1026" o:spt="202" type="#_x0000_t202" style="position:absolute;left:5576;top:360;height:200;width:676;"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10Mbps</w:t>
                        </w:r>
                      </w:p>
                    </w:txbxContent>
                  </v:textbox>
                </v:shape>
                <v:shape id="文本框 51" o:spid="_x0000_s1026" o:spt="202" type="#_x0000_t202" style="position:absolute;left:7304;top:391;height:200;width:566;"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Router</w:t>
                        </w:r>
                      </w:p>
                    </w:txbxContent>
                  </v:textbox>
                </v:shape>
                <v:shape id="文本框 52" o:spid="_x0000_s1026" o:spt="202" type="#_x0000_t202" style="position:absolute;left:5451;top:855;height:221;width:124;"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21" w:lineRule="exact"/>
                          <w:ind w:left="0" w:right="0" w:firstLine="0"/>
                          <w:jc w:val="left"/>
                          <w:rPr>
                            <w:sz w:val="22"/>
                          </w:rPr>
                        </w:pPr>
                        <w:r>
                          <w:rPr>
                            <w:w w:val="100"/>
                            <w:sz w:val="22"/>
                          </w:rPr>
                          <w:t>g</w:t>
                        </w:r>
                      </w:p>
                    </w:txbxContent>
                  </v:textbox>
                </v:shape>
                <v:shape id="文本框 53" o:spid="_x0000_s1026" o:spt="202" type="#_x0000_t202" style="position:absolute;left:6176;top:734;height:200;width:575;"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8Mbps</w:t>
                        </w:r>
                      </w:p>
                    </w:txbxContent>
                  </v:textbox>
                </v:shape>
                <v:shape id="文本框 54" o:spid="_x0000_s1026" o:spt="202" type="#_x0000_t202" style="position:absolute;left:8855;top:730;height:245;width:705;"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0" w:line="244" w:lineRule="exact"/>
                          <w:ind w:left="0" w:right="0" w:firstLine="0"/>
                          <w:jc w:val="left"/>
                          <w:rPr>
                            <w:rFonts w:ascii="Times New Roman"/>
                            <w:sz w:val="22"/>
                          </w:rPr>
                        </w:pPr>
                        <w:r>
                          <w:rPr>
                            <w:rFonts w:ascii="Times New Roman"/>
                            <w:color w:val="FFFFFF"/>
                            <w:sz w:val="22"/>
                          </w:rPr>
                          <w:t>Internet</w:t>
                        </w:r>
                      </w:p>
                    </w:txbxContent>
                  </v:textbox>
                </v:shape>
                <v:shape id="文本框 55" o:spid="_x0000_s1026" o:spt="202" type="#_x0000_t202" style="position:absolute;left:3896;top:1414;height:221;width:88;"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1" w:lineRule="exact"/>
                          <w:ind w:left="0" w:right="0" w:firstLine="0"/>
                          <w:jc w:val="left"/>
                          <w:rPr>
                            <w:sz w:val="22"/>
                          </w:rPr>
                        </w:pPr>
                        <w:r>
                          <w:rPr>
                            <w:w w:val="100"/>
                            <w:sz w:val="22"/>
                          </w:rPr>
                          <w:t>f</w:t>
                        </w:r>
                      </w:p>
                    </w:txbxContent>
                  </v:textbox>
                </v:shape>
                <v:shape id="文本框 56" o:spid="_x0000_s1026" o:spt="202" type="#_x0000_t202" style="position:absolute;left:4597;top:1341;height:200;width:575;"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8Mbps</w:t>
                        </w:r>
                      </w:p>
                    </w:txbxContent>
                  </v:textbox>
                </v:shape>
                <v:shape id="文本框 57" o:spid="_x0000_s1026" o:spt="202" type="#_x0000_t202" style="position:absolute;left:5557;top:1550;height:200;width:57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i/>
                            <w:sz w:val="20"/>
                          </w:rPr>
                        </w:pPr>
                        <w:r>
                          <w:rPr>
                            <w:i/>
                            <w:sz w:val="20"/>
                          </w:rPr>
                          <w:t>5Mbps</w:t>
                        </w:r>
                      </w:p>
                    </w:txbxContent>
                  </v:textbox>
                </v:shape>
                <v:shape id="文本框 58" o:spid="_x0000_s1026" o:spt="202" type="#_x0000_t202" style="position:absolute;left:3975;top:2071;height:200;width:576;"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00" w:lineRule="exact"/>
                          <w:ind w:left="0" w:right="0" w:firstLine="0"/>
                          <w:jc w:val="left"/>
                          <w:rPr>
                            <w:i/>
                            <w:sz w:val="20"/>
                          </w:rPr>
                        </w:pPr>
                        <w:r>
                          <w:rPr>
                            <w:i/>
                            <w:sz w:val="20"/>
                          </w:rPr>
                          <w:t>5Mbps</w:t>
                        </w:r>
                      </w:p>
                    </w:txbxContent>
                  </v:textbox>
                </v:shape>
                <v:shape id="文本框 59" o:spid="_x0000_s1026" o:spt="202" type="#_x0000_t202" style="position:absolute;left:5432;top:2680;height:281;width:197;"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81" w:lineRule="exact"/>
                          <w:ind w:left="0" w:right="0" w:firstLine="0"/>
                          <w:jc w:val="left"/>
                          <w:rPr>
                            <w:b/>
                            <w:sz w:val="28"/>
                          </w:rPr>
                        </w:pPr>
                        <w:r>
                          <w:rPr>
                            <w:b/>
                            <w:w w:val="100"/>
                            <w:sz w:val="28"/>
                          </w:rPr>
                          <w:t>D</w:t>
                        </w:r>
                      </w:p>
                    </w:txbxContent>
                  </v:textbox>
                </v:shape>
                <v:shape id="文本框 60" o:spid="_x0000_s1026" o:spt="202" type="#_x0000_t202" style="position:absolute;left:3860;top:3217;height:281;width:169;"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81" w:lineRule="exact"/>
                          <w:ind w:left="0" w:right="0" w:firstLine="0"/>
                          <w:jc w:val="left"/>
                          <w:rPr>
                            <w:b/>
                            <w:sz w:val="28"/>
                          </w:rPr>
                        </w:pPr>
                        <w:r>
                          <w:rPr>
                            <w:b/>
                            <w:w w:val="100"/>
                            <w:sz w:val="28"/>
                          </w:rPr>
                          <w:t>C</w:t>
                        </w:r>
                      </w:p>
                    </w:txbxContent>
                  </v:textbox>
                </v:shape>
              </v:group>
            </w:pict>
          </mc:Fallback>
        </mc:AlternateContent>
      </w:r>
      <w:r>
        <mc:AlternateContent>
          <mc:Choice Requires="wpg">
            <w:drawing>
              <wp:anchor distT="0" distB="0" distL="114300" distR="114300" simplePos="0" relativeHeight="250896384" behindDoc="1" locked="0" layoutInCell="1" allowOverlap="1">
                <wp:simplePos x="0" y="0"/>
                <wp:positionH relativeFrom="page">
                  <wp:posOffset>1125855</wp:posOffset>
                </wp:positionH>
                <wp:positionV relativeFrom="paragraph">
                  <wp:posOffset>40640</wp:posOffset>
                </wp:positionV>
                <wp:extent cx="553720" cy="311150"/>
                <wp:effectExtent l="0" t="0" r="17780" b="12700"/>
                <wp:wrapNone/>
                <wp:docPr id="8" name="组合 61"/>
                <wp:cNvGraphicFramePr/>
                <a:graphic xmlns:a="http://schemas.openxmlformats.org/drawingml/2006/main">
                  <a:graphicData uri="http://schemas.microsoft.com/office/word/2010/wordprocessingGroup">
                    <wpg:wgp>
                      <wpg:cNvGrpSpPr/>
                      <wpg:grpSpPr>
                        <a:xfrm>
                          <a:off x="0" y="0"/>
                          <a:ext cx="553720" cy="311150"/>
                          <a:chOff x="1774" y="64"/>
                          <a:chExt cx="872" cy="490"/>
                        </a:xfrm>
                      </wpg:grpSpPr>
                      <wps:wsp>
                        <wps:cNvPr id="5" name="任意多边形 62"/>
                        <wps:cNvSpPr/>
                        <wps:spPr>
                          <a:xfrm>
                            <a:off x="2196" y="74"/>
                            <a:ext cx="440" cy="470"/>
                          </a:xfrm>
                          <a:custGeom>
                            <a:avLst/>
                            <a:gdLst/>
                            <a:ahLst/>
                            <a:cxnLst/>
                            <a:pathLst>
                              <a:path w="440" h="470">
                                <a:moveTo>
                                  <a:pt x="220" y="0"/>
                                </a:moveTo>
                                <a:lnTo>
                                  <a:pt x="150" y="12"/>
                                </a:lnTo>
                                <a:lnTo>
                                  <a:pt x="90" y="46"/>
                                </a:lnTo>
                                <a:lnTo>
                                  <a:pt x="42" y="97"/>
                                </a:lnTo>
                                <a:lnTo>
                                  <a:pt x="11" y="161"/>
                                </a:lnTo>
                                <a:lnTo>
                                  <a:pt x="0" y="235"/>
                                </a:lnTo>
                                <a:lnTo>
                                  <a:pt x="11" y="310"/>
                                </a:lnTo>
                                <a:lnTo>
                                  <a:pt x="42" y="374"/>
                                </a:lnTo>
                                <a:lnTo>
                                  <a:pt x="90" y="425"/>
                                </a:lnTo>
                                <a:lnTo>
                                  <a:pt x="150" y="458"/>
                                </a:lnTo>
                                <a:lnTo>
                                  <a:pt x="220" y="470"/>
                                </a:lnTo>
                                <a:lnTo>
                                  <a:pt x="289" y="458"/>
                                </a:lnTo>
                                <a:lnTo>
                                  <a:pt x="350" y="425"/>
                                </a:lnTo>
                                <a:lnTo>
                                  <a:pt x="397" y="374"/>
                                </a:lnTo>
                                <a:lnTo>
                                  <a:pt x="428" y="310"/>
                                </a:lnTo>
                                <a:lnTo>
                                  <a:pt x="440" y="235"/>
                                </a:lnTo>
                                <a:lnTo>
                                  <a:pt x="428" y="161"/>
                                </a:lnTo>
                                <a:lnTo>
                                  <a:pt x="397" y="97"/>
                                </a:lnTo>
                                <a:lnTo>
                                  <a:pt x="350" y="46"/>
                                </a:lnTo>
                                <a:lnTo>
                                  <a:pt x="289" y="12"/>
                                </a:lnTo>
                                <a:lnTo>
                                  <a:pt x="220" y="0"/>
                                </a:lnTo>
                                <a:close/>
                              </a:path>
                            </a:pathLst>
                          </a:custGeom>
                          <a:solidFill>
                            <a:srgbClr val="4471C4"/>
                          </a:solidFill>
                          <a:ln>
                            <a:noFill/>
                          </a:ln>
                        </wps:spPr>
                        <wps:bodyPr upright="1"/>
                      </wps:wsp>
                      <wps:wsp>
                        <wps:cNvPr id="6" name="任意多边形 63"/>
                        <wps:cNvSpPr/>
                        <wps:spPr>
                          <a:xfrm>
                            <a:off x="2196" y="74"/>
                            <a:ext cx="440" cy="470"/>
                          </a:xfrm>
                          <a:custGeom>
                            <a:avLst/>
                            <a:gdLst/>
                            <a:ahLst/>
                            <a:cxnLst/>
                            <a:pathLst>
                              <a:path w="440" h="470">
                                <a:moveTo>
                                  <a:pt x="0" y="235"/>
                                </a:moveTo>
                                <a:lnTo>
                                  <a:pt x="11" y="161"/>
                                </a:lnTo>
                                <a:lnTo>
                                  <a:pt x="42" y="97"/>
                                </a:lnTo>
                                <a:lnTo>
                                  <a:pt x="90" y="46"/>
                                </a:lnTo>
                                <a:lnTo>
                                  <a:pt x="150" y="12"/>
                                </a:lnTo>
                                <a:lnTo>
                                  <a:pt x="220" y="0"/>
                                </a:lnTo>
                                <a:lnTo>
                                  <a:pt x="289" y="12"/>
                                </a:lnTo>
                                <a:lnTo>
                                  <a:pt x="350" y="46"/>
                                </a:lnTo>
                                <a:lnTo>
                                  <a:pt x="397" y="97"/>
                                </a:lnTo>
                                <a:lnTo>
                                  <a:pt x="428" y="161"/>
                                </a:lnTo>
                                <a:lnTo>
                                  <a:pt x="440" y="235"/>
                                </a:lnTo>
                                <a:lnTo>
                                  <a:pt x="428" y="310"/>
                                </a:lnTo>
                                <a:lnTo>
                                  <a:pt x="397" y="374"/>
                                </a:lnTo>
                                <a:lnTo>
                                  <a:pt x="350" y="425"/>
                                </a:lnTo>
                                <a:lnTo>
                                  <a:pt x="289" y="458"/>
                                </a:lnTo>
                                <a:lnTo>
                                  <a:pt x="220" y="470"/>
                                </a:lnTo>
                                <a:lnTo>
                                  <a:pt x="150" y="458"/>
                                </a:lnTo>
                                <a:lnTo>
                                  <a:pt x="90" y="425"/>
                                </a:lnTo>
                                <a:lnTo>
                                  <a:pt x="42" y="374"/>
                                </a:lnTo>
                                <a:lnTo>
                                  <a:pt x="11" y="310"/>
                                </a:lnTo>
                                <a:lnTo>
                                  <a:pt x="0" y="235"/>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7" name="图片 64"/>
                          <pic:cNvPicPr>
                            <a:picLocks noChangeAspect="1"/>
                          </pic:cNvPicPr>
                        </pic:nvPicPr>
                        <pic:blipFill>
                          <a:blip r:embed="rId9"/>
                          <a:stretch>
                            <a:fillRect/>
                          </a:stretch>
                        </pic:blipFill>
                        <pic:spPr>
                          <a:xfrm>
                            <a:off x="1773" y="115"/>
                            <a:ext cx="603" cy="324"/>
                          </a:xfrm>
                          <a:prstGeom prst="rect">
                            <a:avLst/>
                          </a:prstGeom>
                          <a:noFill/>
                          <a:ln>
                            <a:noFill/>
                          </a:ln>
                        </pic:spPr>
                      </pic:pic>
                    </wpg:wgp>
                  </a:graphicData>
                </a:graphic>
              </wp:anchor>
            </w:drawing>
          </mc:Choice>
          <mc:Fallback>
            <w:pict>
              <v:group id="组合 61" o:spid="_x0000_s1026" o:spt="203" style="position:absolute;left:0pt;margin-left:88.65pt;margin-top:3.2pt;height:24.5pt;width:43.6pt;mso-position-horizontal-relative:page;z-index:-252420096;mso-width-relative:page;mso-height-relative:page;" coordorigin="1774,64" coordsize="872,490" o:gfxdata="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">
                <o:lock v:ext="edit" aspectratio="f"/>
                <v:shape id="任意多边形 62" o:spid="_x0000_s1026" o:spt="100" style="position:absolute;left:2196;top:74;height:470;width:440;" fillcolor="#4471C4" filled="t" stroked="f" coordsize="440,470" o:gfxdata="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EUXK/&#10;AAAA2gAAAA8AAAAAAAAAAQAgAAAAIgAAAGRycy9kb3ducmV2LnhtbFBLAQIUABQAAAAIAIdO4kAz&#10;LwWeOwAAADkAAAAQAAAAAAAAAAEAIAAAAA4BAABkcnMvc2hhcGV4bWwueG1sUEsFBgAAAAAGAAYA&#10;WwEAALgDAAAAAA==&#10;" path="m220,0l150,12,90,46,42,97,11,161,0,235,11,310,42,374,90,425,150,458,220,470,289,458,350,425,397,374,428,310,440,235,428,161,397,97,350,46,289,12,220,0xe">
                  <v:fill on="t" focussize="0,0"/>
                  <v:stroke on="f"/>
                  <v:imagedata o:title=""/>
                  <o:lock v:ext="edit" aspectratio="f"/>
                </v:shape>
                <v:shape id="任意多边形 63" o:spid="_x0000_s1026" o:spt="100" style="position:absolute;left:2196;top:74;height:470;width:440;" filled="f" stroked="t" coordsize="440,470" o:gfxdata="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2V368AAAA&#10;2gAAAA8AAAAAAAAAAQAgAAAAIgAAAGRycy9kb3ducmV2LnhtbFBLAQIUABQAAAAIAIdO4kAzLwWe&#10;OwAAADkAAAAQAAAAAAAAAAEAIAAAAAsBAABkcnMvc2hhcGV4bWwueG1sUEsFBgAAAAAGAAYAWwEA&#10;ALUDAAAAAA==&#10;" path="m0,235l11,161,42,97,90,46,150,12,220,0,289,12,350,46,397,97,428,161,440,235,428,310,397,374,350,425,289,458,220,470,150,458,90,425,42,374,11,310,0,235xe">
                  <v:fill on="f" focussize="0,0"/>
                  <v:stroke weight="1pt" color="#2E528F" joinstyle="round"/>
                  <v:imagedata o:title=""/>
                  <o:lock v:ext="edit" aspectratio="f"/>
                </v:shape>
                <v:shape id="图片 64" o:spid="_x0000_s1026" o:spt="75" type="#_x0000_t75" style="position:absolute;left:1773;top:115;height:324;width:603;" filled="f" o:preferrelative="t" stroked="f" coordsize="21600,21600" o:gfxdata="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IjmmvQAA&#10;ANoAAAAPAAAAAAAAAAEAIAAAACIAAABkcnMvZG93bnJldi54bWxQSwECFAAUAAAACACHTuJAMy8F&#10;njsAAAA5AAAAEAAAAAAAAAABACAAAAAMAQAAZHJzL3NoYXBleG1sLnhtbFBLBQYAAAAABgAGAFsB&#10;AAC2AwAAAAA=&#10;">
                  <v:fill on="f" focussize="0,0"/>
                  <v:stroke on="f"/>
                  <v:imagedata r:id="rId9" o:title=""/>
                  <o:lock v:ext="edit" aspectratio="t"/>
                </v:shape>
              </v:group>
            </w:pict>
          </mc:Fallback>
        </mc:AlternateContent>
      </w:r>
      <w:r>
        <w:drawing>
          <wp:anchor distT="0" distB="0" distL="0" distR="0" simplePos="0" relativeHeight="250900480" behindDoc="1" locked="0" layoutInCell="1" allowOverlap="1">
            <wp:simplePos x="0" y="0"/>
            <wp:positionH relativeFrom="page">
              <wp:posOffset>1851660</wp:posOffset>
            </wp:positionH>
            <wp:positionV relativeFrom="paragraph">
              <wp:posOffset>37465</wp:posOffset>
            </wp:positionV>
            <wp:extent cx="419100" cy="17843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pic:cNvPicPr>
                  </pic:nvPicPr>
                  <pic:blipFill>
                    <a:blip r:embed="rId6" cstate="print"/>
                    <a:stretch>
                      <a:fillRect/>
                    </a:stretch>
                  </pic:blipFill>
                  <pic:spPr>
                    <a:xfrm>
                      <a:off x="0" y="0"/>
                      <a:ext cx="419100" cy="178307"/>
                    </a:xfrm>
                    <a:prstGeom prst="rect">
                      <a:avLst/>
                    </a:prstGeom>
                  </pic:spPr>
                </pic:pic>
              </a:graphicData>
            </a:graphic>
          </wp:anchor>
        </w:drawing>
      </w:r>
      <w:r>
        <w:rPr>
          <w:b/>
          <w:position w:val="-12"/>
          <w:sz w:val="28"/>
        </w:rPr>
        <w:t>A</w:t>
      </w:r>
      <w:r>
        <w:rPr>
          <w:b/>
          <w:position w:val="-12"/>
          <w:sz w:val="28"/>
        </w:rPr>
        <w:tab/>
      </w:r>
      <w:r>
        <w:rPr>
          <w:b/>
          <w:sz w:val="28"/>
          <w:u w:val="thick" w:color="4471C4"/>
        </w:rPr>
        <w:t xml:space="preserve"> </w:t>
      </w:r>
      <w:r>
        <w:rPr>
          <w:b/>
          <w:sz w:val="28"/>
          <w:u w:val="thick" w:color="4471C4"/>
        </w:rPr>
        <w:tab/>
      </w:r>
      <w:r>
        <w:rPr>
          <w:i/>
          <w:sz w:val="20"/>
          <w:u w:val="thick" w:color="4471C4"/>
        </w:rPr>
        <w:t>5Mbps</w:t>
      </w:r>
      <w:r>
        <w:rPr>
          <w:i/>
          <w:sz w:val="20"/>
          <w:u w:val="thick" w:color="4471C4"/>
        </w:rPr>
        <w:tab/>
      </w:r>
    </w:p>
    <w:p>
      <w:pPr>
        <w:pStyle w:val="4"/>
        <w:rPr>
          <w:i/>
          <w:sz w:val="20"/>
        </w:rPr>
      </w:pPr>
    </w:p>
    <w:p>
      <w:pPr>
        <w:pStyle w:val="4"/>
        <w:rPr>
          <w:i/>
          <w:sz w:val="20"/>
        </w:rPr>
      </w:pPr>
    </w:p>
    <w:p>
      <w:pPr>
        <w:pStyle w:val="4"/>
        <w:spacing w:before="2"/>
        <w:rPr>
          <w:i/>
        </w:rPr>
      </w:pPr>
    </w:p>
    <w:p>
      <w:pPr>
        <w:tabs>
          <w:tab w:val="left" w:pos="1592"/>
          <w:tab w:val="left" w:pos="2410"/>
        </w:tabs>
        <w:spacing w:before="59"/>
        <w:ind w:left="1344" w:right="0" w:firstLine="0"/>
        <w:jc w:val="left"/>
        <w:rPr>
          <w:i/>
          <w:sz w:val="20"/>
        </w:rPr>
      </w:pPr>
      <w:r>
        <mc:AlternateContent>
          <mc:Choice Requires="wpg">
            <w:drawing>
              <wp:anchor distT="0" distB="0" distL="114300" distR="114300" simplePos="0" relativeHeight="251675648" behindDoc="0" locked="0" layoutInCell="1" allowOverlap="1">
                <wp:simplePos x="0" y="0"/>
                <wp:positionH relativeFrom="page">
                  <wp:posOffset>1162685</wp:posOffset>
                </wp:positionH>
                <wp:positionV relativeFrom="paragraph">
                  <wp:posOffset>43815</wp:posOffset>
                </wp:positionV>
                <wp:extent cx="523240" cy="310515"/>
                <wp:effectExtent l="0" t="635" r="13335" b="12700"/>
                <wp:wrapNone/>
                <wp:docPr id="72" name="组合 65"/>
                <wp:cNvGraphicFramePr/>
                <a:graphic xmlns:a="http://schemas.openxmlformats.org/drawingml/2006/main">
                  <a:graphicData uri="http://schemas.microsoft.com/office/word/2010/wordprocessingGroup">
                    <wpg:wgp>
                      <wpg:cNvGrpSpPr/>
                      <wpg:grpSpPr>
                        <a:xfrm>
                          <a:off x="0" y="0"/>
                          <a:ext cx="523240" cy="310515"/>
                          <a:chOff x="1831" y="70"/>
                          <a:chExt cx="824" cy="489"/>
                        </a:xfrm>
                      </wpg:grpSpPr>
                      <wps:wsp>
                        <wps:cNvPr id="68" name="任意多边形 66"/>
                        <wps:cNvSpPr/>
                        <wps:spPr>
                          <a:xfrm>
                            <a:off x="2205" y="79"/>
                            <a:ext cx="439" cy="469"/>
                          </a:xfrm>
                          <a:custGeom>
                            <a:avLst/>
                            <a:gdLst/>
                            <a:ahLst/>
                            <a:cxnLst/>
                            <a:pathLst>
                              <a:path w="439" h="469">
                                <a:moveTo>
                                  <a:pt x="220" y="0"/>
                                </a:moveTo>
                                <a:lnTo>
                                  <a:pt x="151" y="12"/>
                                </a:lnTo>
                                <a:lnTo>
                                  <a:pt x="90" y="45"/>
                                </a:lnTo>
                                <a:lnTo>
                                  <a:pt x="43" y="96"/>
                                </a:lnTo>
                                <a:lnTo>
                                  <a:pt x="12" y="160"/>
                                </a:lnTo>
                                <a:lnTo>
                                  <a:pt x="0" y="234"/>
                                </a:lnTo>
                                <a:lnTo>
                                  <a:pt x="12" y="308"/>
                                </a:lnTo>
                                <a:lnTo>
                                  <a:pt x="43" y="373"/>
                                </a:lnTo>
                                <a:lnTo>
                                  <a:pt x="90" y="423"/>
                                </a:lnTo>
                                <a:lnTo>
                                  <a:pt x="151" y="457"/>
                                </a:lnTo>
                                <a:lnTo>
                                  <a:pt x="220" y="469"/>
                                </a:lnTo>
                                <a:lnTo>
                                  <a:pt x="289" y="457"/>
                                </a:lnTo>
                                <a:lnTo>
                                  <a:pt x="350" y="423"/>
                                </a:lnTo>
                                <a:lnTo>
                                  <a:pt x="397" y="373"/>
                                </a:lnTo>
                                <a:lnTo>
                                  <a:pt x="428" y="308"/>
                                </a:lnTo>
                                <a:lnTo>
                                  <a:pt x="439" y="234"/>
                                </a:lnTo>
                                <a:lnTo>
                                  <a:pt x="428" y="160"/>
                                </a:lnTo>
                                <a:lnTo>
                                  <a:pt x="397" y="96"/>
                                </a:lnTo>
                                <a:lnTo>
                                  <a:pt x="350" y="45"/>
                                </a:lnTo>
                                <a:lnTo>
                                  <a:pt x="289" y="12"/>
                                </a:lnTo>
                                <a:lnTo>
                                  <a:pt x="220" y="0"/>
                                </a:lnTo>
                                <a:close/>
                              </a:path>
                            </a:pathLst>
                          </a:custGeom>
                          <a:solidFill>
                            <a:srgbClr val="4471C4"/>
                          </a:solidFill>
                          <a:ln>
                            <a:noFill/>
                          </a:ln>
                        </wps:spPr>
                        <wps:bodyPr upright="1"/>
                      </wps:wsp>
                      <wps:wsp>
                        <wps:cNvPr id="69" name="任意多边形 67"/>
                        <wps:cNvSpPr/>
                        <wps:spPr>
                          <a:xfrm>
                            <a:off x="2205" y="79"/>
                            <a:ext cx="439" cy="469"/>
                          </a:xfrm>
                          <a:custGeom>
                            <a:avLst/>
                            <a:gdLst/>
                            <a:ahLst/>
                            <a:cxnLst/>
                            <a:pathLst>
                              <a:path w="439" h="469">
                                <a:moveTo>
                                  <a:pt x="0" y="234"/>
                                </a:moveTo>
                                <a:lnTo>
                                  <a:pt x="12" y="160"/>
                                </a:lnTo>
                                <a:lnTo>
                                  <a:pt x="43" y="96"/>
                                </a:lnTo>
                                <a:lnTo>
                                  <a:pt x="90" y="45"/>
                                </a:lnTo>
                                <a:lnTo>
                                  <a:pt x="151" y="12"/>
                                </a:lnTo>
                                <a:lnTo>
                                  <a:pt x="220" y="0"/>
                                </a:lnTo>
                                <a:lnTo>
                                  <a:pt x="289" y="12"/>
                                </a:lnTo>
                                <a:lnTo>
                                  <a:pt x="350" y="45"/>
                                </a:lnTo>
                                <a:lnTo>
                                  <a:pt x="397" y="96"/>
                                </a:lnTo>
                                <a:lnTo>
                                  <a:pt x="428" y="160"/>
                                </a:lnTo>
                                <a:lnTo>
                                  <a:pt x="439" y="234"/>
                                </a:lnTo>
                                <a:lnTo>
                                  <a:pt x="428" y="308"/>
                                </a:lnTo>
                                <a:lnTo>
                                  <a:pt x="397" y="373"/>
                                </a:lnTo>
                                <a:lnTo>
                                  <a:pt x="350" y="423"/>
                                </a:lnTo>
                                <a:lnTo>
                                  <a:pt x="289" y="457"/>
                                </a:lnTo>
                                <a:lnTo>
                                  <a:pt x="220" y="469"/>
                                </a:lnTo>
                                <a:lnTo>
                                  <a:pt x="151" y="457"/>
                                </a:lnTo>
                                <a:lnTo>
                                  <a:pt x="90" y="423"/>
                                </a:lnTo>
                                <a:lnTo>
                                  <a:pt x="43" y="373"/>
                                </a:lnTo>
                                <a:lnTo>
                                  <a:pt x="12" y="308"/>
                                </a:lnTo>
                                <a:lnTo>
                                  <a:pt x="0" y="234"/>
                                </a:lnTo>
                                <a:close/>
                              </a:path>
                            </a:pathLst>
                          </a:custGeom>
                          <a:noFill/>
                          <a:ln w="12700" cap="flat" cmpd="sng">
                            <a:solidFill>
                              <a:srgbClr val="2E528F"/>
                            </a:solidFill>
                            <a:prstDash val="solid"/>
                            <a:headEnd type="none" w="med" len="med"/>
                            <a:tailEnd type="none" w="med" len="med"/>
                          </a:ln>
                        </wps:spPr>
                        <wps:bodyPr upright="1"/>
                      </wps:wsp>
                      <pic:pic xmlns:pic="http://schemas.openxmlformats.org/drawingml/2006/picture">
                        <pic:nvPicPr>
                          <pic:cNvPr id="70" name="图片 68"/>
                          <pic:cNvPicPr>
                            <a:picLocks noChangeAspect="1"/>
                          </pic:cNvPicPr>
                        </pic:nvPicPr>
                        <pic:blipFill>
                          <a:blip r:embed="rId9"/>
                          <a:stretch>
                            <a:fillRect/>
                          </a:stretch>
                        </pic:blipFill>
                        <pic:spPr>
                          <a:xfrm>
                            <a:off x="1831" y="164"/>
                            <a:ext cx="603" cy="324"/>
                          </a:xfrm>
                          <a:prstGeom prst="rect">
                            <a:avLst/>
                          </a:prstGeom>
                          <a:noFill/>
                          <a:ln>
                            <a:noFill/>
                          </a:ln>
                        </pic:spPr>
                      </pic:pic>
                      <wps:wsp>
                        <wps:cNvPr id="71" name="文本框 69"/>
                        <wps:cNvSpPr txBox="1"/>
                        <wps:spPr>
                          <a:xfrm>
                            <a:off x="1831" y="69"/>
                            <a:ext cx="824" cy="489"/>
                          </a:xfrm>
                          <a:prstGeom prst="rect">
                            <a:avLst/>
                          </a:prstGeom>
                          <a:noFill/>
                          <a:ln>
                            <a:noFill/>
                          </a:ln>
                        </wps:spPr>
                        <wps:txbx>
                          <w:txbxContent>
                            <w:p>
                              <w:pPr>
                                <w:spacing w:before="95"/>
                                <w:ind w:left="144" w:right="0" w:firstLine="0"/>
                                <w:jc w:val="left"/>
                                <w:rPr>
                                  <w:b/>
                                  <w:sz w:val="28"/>
                                </w:rPr>
                              </w:pPr>
                              <w:r>
                                <w:rPr>
                                  <w:b/>
                                  <w:w w:val="100"/>
                                  <w:sz w:val="28"/>
                                </w:rPr>
                                <w:t>B</w:t>
                              </w:r>
                            </w:p>
                          </w:txbxContent>
                        </wps:txbx>
                        <wps:bodyPr lIns="0" tIns="0" rIns="0" bIns="0" upright="1"/>
                      </wps:wsp>
                    </wpg:wgp>
                  </a:graphicData>
                </a:graphic>
              </wp:anchor>
            </w:drawing>
          </mc:Choice>
          <mc:Fallback>
            <w:pict>
              <v:group id="组合 65" o:spid="_x0000_s1026" o:spt="203" style="position:absolute;left:0pt;margin-left:91.55pt;margin-top:3.45pt;height:24.45pt;width:41.2pt;mso-position-horizontal-relative:page;z-index:251675648;mso-width-relative:page;mso-height-relative:page;" coordorigin="1831,70" coordsize="824,489" o:gfxdata="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">
                <o:lock v:ext="edit" aspectratio="f"/>
                <v:shape id="任意多边形 66" o:spid="_x0000_s1026" o:spt="100" style="position:absolute;left:2205;top:79;height:469;width:439;" fillcolor="#4471C4" filled="t" stroked="f" coordsize="439,469" o:gfxdata="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K/anugAAANsA&#10;AAAPAAAAAAAAAAEAIAAAACIAAABkcnMvZG93bnJldi54bWxQSwECFAAUAAAACACHTuJAMy8FnjsA&#10;AAA5AAAAEAAAAAAAAAABACAAAAAJAQAAZHJzL3NoYXBleG1sLnhtbFBLBQYAAAAABgAGAFsBAACz&#10;AwAAAAA=&#10;" path="m220,0l151,12,90,45,43,96,12,160,0,234,12,308,43,373,90,423,151,457,220,469,289,457,350,423,397,373,428,308,439,234,428,160,397,96,350,45,289,12,220,0xe">
                  <v:fill on="t" focussize="0,0"/>
                  <v:stroke on="f"/>
                  <v:imagedata o:title=""/>
                  <o:lock v:ext="edit" aspectratio="f"/>
                </v:shape>
                <v:shape id="任意多边形 67" o:spid="_x0000_s1026" o:spt="100" style="position:absolute;left:2205;top:79;height:469;width:439;" filled="f" stroked="t" coordsize="439,469" o:gfxdata="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jswK/&#10;AAAA2wAAAA8AAAAAAAAAAQAgAAAAIgAAAGRycy9kb3ducmV2LnhtbFBLAQIUABQAAAAIAIdO4kAz&#10;LwWeOwAAADkAAAAQAAAAAAAAAAEAIAAAAA4BAABkcnMvc2hhcGV4bWwueG1sUEsFBgAAAAAGAAYA&#10;WwEAALgDAAAAAA==&#10;" path="m0,234l12,160,43,96,90,45,151,12,220,0,289,12,350,45,397,96,428,160,439,234,428,308,397,373,350,423,289,457,220,469,151,457,90,423,43,373,12,308,0,234xe">
                  <v:fill on="f" focussize="0,0"/>
                  <v:stroke weight="1pt" color="#2E528F" joinstyle="round"/>
                  <v:imagedata o:title=""/>
                  <o:lock v:ext="edit" aspectratio="f"/>
                </v:shape>
                <v:shape id="图片 68" o:spid="_x0000_s1026" o:spt="75" type="#_x0000_t75" style="position:absolute;left:1831;top:164;height:324;width:603;" filled="f" o:preferrelative="t" stroked="f" coordsize="21600,21600" o:gfxdata="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qkLC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文本框 69" o:spid="_x0000_s1026" o:spt="202" type="#_x0000_t202" style="position:absolute;left:1831;top:69;height:489;width:824;"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95"/>
                          <w:ind w:left="144" w:right="0" w:firstLine="0"/>
                          <w:jc w:val="left"/>
                          <w:rPr>
                            <w:b/>
                            <w:sz w:val="28"/>
                          </w:rPr>
                        </w:pPr>
                        <w:r>
                          <w:rPr>
                            <w:b/>
                            <w:w w:val="100"/>
                            <w:sz w:val="28"/>
                          </w:rPr>
                          <w:t>B</w:t>
                        </w:r>
                      </w:p>
                    </w:txbxContent>
                  </v:textbox>
                </v:shape>
              </v:group>
            </w:pict>
          </mc:Fallback>
        </mc:AlternateContent>
      </w:r>
      <w:r>
        <w:drawing>
          <wp:anchor distT="0" distB="0" distL="0" distR="0" simplePos="0" relativeHeight="250899456" behindDoc="1" locked="0" layoutInCell="1" allowOverlap="1">
            <wp:simplePos x="0" y="0"/>
            <wp:positionH relativeFrom="page">
              <wp:posOffset>1836420</wp:posOffset>
            </wp:positionH>
            <wp:positionV relativeFrom="paragraph">
              <wp:posOffset>36830</wp:posOffset>
            </wp:positionV>
            <wp:extent cx="419100" cy="17843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6" cstate="print"/>
                    <a:stretch>
                      <a:fillRect/>
                    </a:stretch>
                  </pic:blipFill>
                  <pic:spPr>
                    <a:xfrm>
                      <a:off x="0" y="0"/>
                      <a:ext cx="419100" cy="178308"/>
                    </a:xfrm>
                    <a:prstGeom prst="rect">
                      <a:avLst/>
                    </a:prstGeom>
                  </pic:spPr>
                </pic:pic>
              </a:graphicData>
            </a:graphic>
          </wp:anchor>
        </w:drawing>
      </w:r>
      <w:r>
        <w:rPr>
          <w:i/>
          <w:w w:val="99"/>
          <w:sz w:val="20"/>
          <w:u w:val="thick" w:color="4471C4"/>
        </w:rPr>
        <w:t xml:space="preserve"> </w:t>
      </w:r>
      <w:r>
        <w:rPr>
          <w:i/>
          <w:sz w:val="20"/>
          <w:u w:val="thick" w:color="4471C4"/>
        </w:rPr>
        <w:tab/>
      </w:r>
      <w:r>
        <w:rPr>
          <w:i/>
          <w:sz w:val="20"/>
          <w:u w:val="thick" w:color="4471C4"/>
        </w:rPr>
        <w:t>5Mbps</w:t>
      </w:r>
      <w:r>
        <w:rPr>
          <w:i/>
          <w:sz w:val="20"/>
          <w:u w:val="thick" w:color="4471C4"/>
        </w:rPr>
        <w:tab/>
      </w:r>
    </w:p>
    <w:p>
      <w:pPr>
        <w:pStyle w:val="4"/>
        <w:rPr>
          <w:i/>
          <w:sz w:val="20"/>
        </w:rPr>
      </w:pPr>
    </w:p>
    <w:p>
      <w:pPr>
        <w:pStyle w:val="4"/>
        <w:rPr>
          <w:i/>
          <w:sz w:val="20"/>
        </w:rPr>
      </w:pPr>
    </w:p>
    <w:p>
      <w:pPr>
        <w:pStyle w:val="4"/>
        <w:rPr>
          <w:i/>
          <w:sz w:val="20"/>
        </w:rPr>
      </w:pPr>
    </w:p>
    <w:p>
      <w:pPr>
        <w:pStyle w:val="4"/>
        <w:rPr>
          <w:i/>
          <w:sz w:val="20"/>
        </w:rPr>
      </w:pPr>
    </w:p>
    <w:p>
      <w:pPr>
        <w:pStyle w:val="4"/>
        <w:rPr>
          <w:i/>
          <w:sz w:val="20"/>
        </w:rPr>
      </w:pPr>
    </w:p>
    <w:p>
      <w:pPr>
        <w:pStyle w:val="4"/>
        <w:rPr>
          <w:i/>
          <w:sz w:val="20"/>
        </w:rPr>
      </w:pPr>
    </w:p>
    <w:p>
      <w:pPr>
        <w:pStyle w:val="4"/>
        <w:rPr>
          <w:i/>
          <w:sz w:val="20"/>
        </w:rPr>
      </w:pPr>
    </w:p>
    <w:p>
      <w:pPr>
        <w:pStyle w:val="4"/>
        <w:spacing w:before="8"/>
        <w:rPr>
          <w:i/>
          <w:sz w:val="29"/>
        </w:rPr>
      </w:pPr>
    </w:p>
    <w:p>
      <w:pPr>
        <w:spacing w:before="64"/>
        <w:ind w:left="116" w:right="0" w:firstLine="0"/>
        <w:jc w:val="both"/>
        <w:rPr>
          <w:i/>
          <w:sz w:val="18"/>
        </w:rPr>
      </w:pPr>
      <w:r>
        <w:rPr>
          <w:i/>
          <w:color w:val="44536A"/>
          <w:sz w:val="18"/>
        </w:rPr>
        <w:t>Figure 1: Scenario for Project A</w:t>
      </w:r>
    </w:p>
    <w:p>
      <w:pPr>
        <w:pStyle w:val="4"/>
        <w:rPr>
          <w:i/>
          <w:sz w:val="18"/>
        </w:rPr>
      </w:pPr>
    </w:p>
    <w:p>
      <w:pPr>
        <w:pStyle w:val="4"/>
        <w:rPr>
          <w:i/>
          <w:sz w:val="23"/>
        </w:rPr>
      </w:pPr>
    </w:p>
    <w:p>
      <w:pPr>
        <w:pStyle w:val="4"/>
        <w:spacing w:line="276" w:lineRule="auto"/>
        <w:ind w:left="116" w:right="111"/>
        <w:jc w:val="both"/>
      </w:pPr>
      <w:r>
        <w:t>Assume that each of the four devices (</w:t>
      </w:r>
      <w:r>
        <w:rPr>
          <w:i/>
        </w:rPr>
        <w:t>A</w:t>
      </w:r>
      <w:r>
        <w:t xml:space="preserve">, </w:t>
      </w:r>
      <w:r>
        <w:rPr>
          <w:i/>
        </w:rPr>
        <w:t>B</w:t>
      </w:r>
      <w:r>
        <w:t xml:space="preserve">, </w:t>
      </w:r>
      <w:r>
        <w:rPr>
          <w:i/>
        </w:rPr>
        <w:t xml:space="preserve">C </w:t>
      </w:r>
      <w:r>
        <w:t xml:space="preserve">and </w:t>
      </w:r>
      <w:r>
        <w:rPr>
          <w:i/>
        </w:rPr>
        <w:t>D</w:t>
      </w:r>
      <w:r>
        <w:t xml:space="preserve">) generates request packets with a Poisson distribution (i.e. an exponential distributed time between packets). The size of each packet is also exponentially distributed. See </w:t>
      </w:r>
      <w:r>
        <w:rPr>
          <w:b/>
        </w:rPr>
        <w:t xml:space="preserve">Table I </w:t>
      </w:r>
      <w:r>
        <w:t>for the exact values.</w:t>
      </w:r>
    </w:p>
    <w:p>
      <w:pPr>
        <w:pStyle w:val="4"/>
        <w:spacing w:before="11"/>
        <w:rPr>
          <w:sz w:val="30"/>
        </w:rPr>
      </w:pPr>
    </w:p>
    <w:p>
      <w:pPr>
        <w:spacing w:before="0"/>
        <w:ind w:left="116" w:right="0" w:firstLine="0"/>
        <w:jc w:val="both"/>
        <w:rPr>
          <w:i/>
          <w:sz w:val="18"/>
        </w:rPr>
      </w:pPr>
      <w:r>
        <w:rPr>
          <w:i/>
          <w:color w:val="44536A"/>
          <w:sz w:val="18"/>
        </w:rPr>
        <w:t>Table 1 Traffic parameter for Project A</w:t>
      </w:r>
    </w:p>
    <w:p>
      <w:pPr>
        <w:pStyle w:val="4"/>
        <w:spacing w:before="6"/>
        <w:rPr>
          <w:i/>
          <w:sz w:val="16"/>
        </w:rPr>
      </w:pPr>
    </w:p>
    <w:tbl>
      <w:tblPr>
        <w:tblStyle w:val="6"/>
        <w:tblW w:w="0" w:type="auto"/>
        <w:tblInd w:w="1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0"/>
        <w:gridCol w:w="3022"/>
        <w:gridCol w:w="23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040" w:type="dxa"/>
          </w:tcPr>
          <w:p>
            <w:pPr>
              <w:pStyle w:val="12"/>
              <w:ind w:left="150" w:right="139"/>
              <w:rPr>
                <w:b w:val="0"/>
                <w:sz w:val="22"/>
              </w:rPr>
            </w:pPr>
            <w:r>
              <w:rPr>
                <w:b w:val="0"/>
                <w:sz w:val="22"/>
              </w:rPr>
              <w:t>Source</w:t>
            </w:r>
          </w:p>
        </w:tc>
        <w:tc>
          <w:tcPr>
            <w:tcW w:w="3022" w:type="dxa"/>
          </w:tcPr>
          <w:p>
            <w:pPr>
              <w:pStyle w:val="12"/>
              <w:ind w:left="284" w:right="274"/>
              <w:rPr>
                <w:b w:val="0"/>
                <w:sz w:val="22"/>
              </w:rPr>
            </w:pPr>
            <w:r>
              <w:rPr>
                <w:b w:val="0"/>
                <w:sz w:val="22"/>
              </w:rPr>
              <w:t>Mean packet interarrival</w:t>
            </w:r>
          </w:p>
          <w:p>
            <w:pPr>
              <w:pStyle w:val="12"/>
              <w:spacing w:before="40" w:line="240" w:lineRule="auto"/>
              <w:ind w:left="284" w:right="271"/>
              <w:rPr>
                <w:b w:val="0"/>
                <w:sz w:val="22"/>
              </w:rPr>
            </w:pPr>
            <w:r>
              <w:rPr>
                <w:b w:val="0"/>
                <w:sz w:val="22"/>
              </w:rPr>
              <w:t>time</w:t>
            </w:r>
          </w:p>
        </w:tc>
        <w:tc>
          <w:tcPr>
            <w:tcW w:w="2319" w:type="dxa"/>
          </w:tcPr>
          <w:p>
            <w:pPr>
              <w:pStyle w:val="12"/>
              <w:ind w:left="180"/>
              <w:rPr>
                <w:b w:val="0"/>
                <w:sz w:val="22"/>
              </w:rPr>
            </w:pPr>
            <w:r>
              <w:rPr>
                <w:b w:val="0"/>
                <w:sz w:val="22"/>
              </w:rPr>
              <w:t>Mean packet size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040" w:type="dxa"/>
          </w:tcPr>
          <w:p>
            <w:pPr>
              <w:pStyle w:val="12"/>
              <w:ind w:left="10" w:right="0"/>
              <w:rPr>
                <w:b w:val="0"/>
                <w:sz w:val="22"/>
              </w:rPr>
            </w:pPr>
            <w:r>
              <w:rPr>
                <w:b w:val="0"/>
                <w:w w:val="100"/>
                <w:sz w:val="22"/>
              </w:rPr>
              <w:t>A</w:t>
            </w:r>
          </w:p>
        </w:tc>
        <w:tc>
          <w:tcPr>
            <w:tcW w:w="3022" w:type="dxa"/>
          </w:tcPr>
          <w:p>
            <w:pPr>
              <w:pStyle w:val="12"/>
              <w:ind w:left="284" w:right="271"/>
              <w:rPr>
                <w:b w:val="0"/>
                <w:sz w:val="22"/>
              </w:rPr>
            </w:pPr>
            <w:r>
              <w:rPr>
                <w:b w:val="0"/>
                <w:sz w:val="22"/>
              </w:rPr>
              <w:t>2 ms</w:t>
            </w:r>
          </w:p>
        </w:tc>
        <w:tc>
          <w:tcPr>
            <w:tcW w:w="2319" w:type="dxa"/>
          </w:tcPr>
          <w:p>
            <w:pPr>
              <w:pStyle w:val="12"/>
              <w:ind w:left="179"/>
              <w:rPr>
                <w:b w:val="0"/>
                <w:sz w:val="22"/>
              </w:rPr>
            </w:pPr>
            <w:r>
              <w:rPr>
                <w:b w:val="0"/>
                <w:sz w:val="22"/>
              </w:rPr>
              <w:t>100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040" w:type="dxa"/>
          </w:tcPr>
          <w:p>
            <w:pPr>
              <w:pStyle w:val="12"/>
              <w:ind w:left="9" w:right="0"/>
              <w:rPr>
                <w:b w:val="0"/>
                <w:sz w:val="22"/>
              </w:rPr>
            </w:pPr>
            <w:r>
              <w:rPr>
                <w:b w:val="0"/>
                <w:w w:val="100"/>
                <w:sz w:val="22"/>
              </w:rPr>
              <w:t>B</w:t>
            </w:r>
          </w:p>
        </w:tc>
        <w:tc>
          <w:tcPr>
            <w:tcW w:w="3022" w:type="dxa"/>
          </w:tcPr>
          <w:p>
            <w:pPr>
              <w:pStyle w:val="12"/>
              <w:ind w:left="284" w:right="269"/>
              <w:rPr>
                <w:b w:val="0"/>
                <w:sz w:val="22"/>
              </w:rPr>
            </w:pPr>
            <w:r>
              <w:rPr>
                <w:b w:val="0"/>
                <w:sz w:val="22"/>
              </w:rPr>
              <w:t>2 ms</w:t>
            </w:r>
          </w:p>
        </w:tc>
        <w:tc>
          <w:tcPr>
            <w:tcW w:w="2319" w:type="dxa"/>
          </w:tcPr>
          <w:p>
            <w:pPr>
              <w:pStyle w:val="12"/>
              <w:ind w:left="179"/>
              <w:rPr>
                <w:b w:val="0"/>
                <w:sz w:val="22"/>
              </w:rPr>
            </w:pPr>
            <w:r>
              <w:rPr>
                <w:b w:val="0"/>
                <w:sz w:val="22"/>
              </w:rPr>
              <w:t>100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2" w:hRule="atLeast"/>
        </w:trPr>
        <w:tc>
          <w:tcPr>
            <w:tcW w:w="1040" w:type="dxa"/>
          </w:tcPr>
          <w:p>
            <w:pPr>
              <w:pStyle w:val="12"/>
              <w:ind w:left="8" w:right="0"/>
              <w:rPr>
                <w:b w:val="0"/>
                <w:sz w:val="22"/>
              </w:rPr>
            </w:pPr>
            <w:r>
              <w:rPr>
                <w:b w:val="0"/>
                <w:w w:val="100"/>
                <w:sz w:val="22"/>
              </w:rPr>
              <w:t>C</w:t>
            </w:r>
          </w:p>
        </w:tc>
        <w:tc>
          <w:tcPr>
            <w:tcW w:w="3022" w:type="dxa"/>
          </w:tcPr>
          <w:p>
            <w:pPr>
              <w:pStyle w:val="12"/>
              <w:ind w:left="1197" w:right="0"/>
              <w:jc w:val="left"/>
              <w:rPr>
                <w:b w:val="0"/>
                <w:sz w:val="22"/>
              </w:rPr>
            </w:pPr>
            <w:r>
              <w:rPr>
                <w:b w:val="0"/>
                <w:sz w:val="22"/>
              </w:rPr>
              <w:t>0.5 ms</w:t>
            </w:r>
          </w:p>
        </w:tc>
        <w:tc>
          <w:tcPr>
            <w:tcW w:w="2319" w:type="dxa"/>
          </w:tcPr>
          <w:p>
            <w:pPr>
              <w:pStyle w:val="12"/>
              <w:ind w:left="179"/>
              <w:rPr>
                <w:b w:val="0"/>
                <w:sz w:val="22"/>
              </w:rPr>
            </w:pPr>
            <w:r>
              <w:rPr>
                <w:b w:val="0"/>
                <w:sz w:val="22"/>
              </w:rPr>
              <w:t>100 Bytes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4" w:hRule="atLeast"/>
        </w:trPr>
        <w:tc>
          <w:tcPr>
            <w:tcW w:w="1040" w:type="dxa"/>
          </w:tcPr>
          <w:p>
            <w:pPr>
              <w:pStyle w:val="12"/>
              <w:ind w:left="7" w:right="0"/>
              <w:rPr>
                <w:b w:val="0"/>
                <w:sz w:val="22"/>
              </w:rPr>
            </w:pPr>
            <w:r>
              <w:rPr>
                <w:b w:val="0"/>
                <w:w w:val="100"/>
                <w:sz w:val="22"/>
              </w:rPr>
              <w:t>D</w:t>
            </w:r>
          </w:p>
        </w:tc>
        <w:tc>
          <w:tcPr>
            <w:tcW w:w="3022" w:type="dxa"/>
          </w:tcPr>
          <w:p>
            <w:pPr>
              <w:pStyle w:val="12"/>
              <w:ind w:left="284" w:right="272"/>
              <w:rPr>
                <w:b w:val="0"/>
                <w:sz w:val="22"/>
              </w:rPr>
            </w:pPr>
            <w:r>
              <w:rPr>
                <w:b w:val="0"/>
                <w:sz w:val="22"/>
              </w:rPr>
              <w:t>1 ms</w:t>
            </w:r>
          </w:p>
        </w:tc>
        <w:tc>
          <w:tcPr>
            <w:tcW w:w="2319" w:type="dxa"/>
          </w:tcPr>
          <w:p>
            <w:pPr>
              <w:pStyle w:val="12"/>
              <w:ind w:left="179"/>
              <w:rPr>
                <w:b w:val="0"/>
                <w:sz w:val="22"/>
              </w:rPr>
            </w:pPr>
            <w:r>
              <w:rPr>
                <w:b w:val="0"/>
                <w:sz w:val="22"/>
              </w:rPr>
              <w:t>100 Bytes</w:t>
            </w:r>
          </w:p>
        </w:tc>
      </w:tr>
    </w:tbl>
    <w:p>
      <w:pPr>
        <w:pStyle w:val="4"/>
        <w:spacing w:before="9"/>
        <w:rPr>
          <w:i/>
          <w:sz w:val="24"/>
        </w:rPr>
      </w:pPr>
    </w:p>
    <w:p>
      <w:pPr>
        <w:pStyle w:val="4"/>
        <w:spacing w:line="273" w:lineRule="auto"/>
        <w:ind w:left="116" w:right="115"/>
        <w:jc w:val="both"/>
      </w:pPr>
      <w:r>
        <w:t xml:space="preserve">The server with probability </w:t>
      </w:r>
      <w:r>
        <w:rPr>
          <w:i/>
        </w:rPr>
        <w:t xml:space="preserve">p=0.7 </w:t>
      </w:r>
      <w:r>
        <w:t>will immediately reply to a received packet with a response packet addressed to the source of the request packet.</w:t>
      </w:r>
    </w:p>
    <w:p>
      <w:pPr>
        <w:pStyle w:val="4"/>
        <w:spacing w:before="9"/>
        <w:rPr>
          <w:sz w:val="25"/>
        </w:rPr>
      </w:pPr>
    </w:p>
    <w:p>
      <w:pPr>
        <w:pStyle w:val="4"/>
        <w:ind w:left="116"/>
        <w:jc w:val="both"/>
      </w:pPr>
      <w:r>
        <w:t xml:space="preserve">With probability </w:t>
      </w:r>
      <w:r>
        <w:rPr>
          <w:i/>
        </w:rPr>
        <w:t xml:space="preserve">1-p </w:t>
      </w:r>
      <w:r>
        <w:t>the server will forward the request through the router to the internet.</w:t>
      </w:r>
    </w:p>
    <w:p>
      <w:pPr>
        <w:spacing w:after="0"/>
        <w:jc w:val="both"/>
        <w:sectPr>
          <w:pgSz w:w="11910" w:h="16840"/>
          <w:pgMar w:top="1360" w:right="1300" w:bottom="280" w:left="1300" w:header="720" w:footer="720" w:gutter="0"/>
        </w:sectPr>
      </w:pPr>
    </w:p>
    <w:p>
      <w:pPr>
        <w:pStyle w:val="4"/>
        <w:spacing w:before="35" w:line="276" w:lineRule="auto"/>
        <w:ind w:left="116" w:right="112"/>
        <w:jc w:val="both"/>
      </w:pPr>
      <w:r>
        <w:t>All the communication links are full duplex and Point-to-Point, you can assume the signal propagation delay to be negligible.</w:t>
      </w:r>
    </w:p>
    <w:p>
      <w:pPr>
        <w:pStyle w:val="4"/>
        <w:spacing w:before="3"/>
        <w:rPr>
          <w:sz w:val="25"/>
        </w:rPr>
      </w:pPr>
    </w:p>
    <w:p>
      <w:pPr>
        <w:pStyle w:val="4"/>
        <w:spacing w:line="276" w:lineRule="auto"/>
        <w:ind w:left="116" w:right="109"/>
        <w:jc w:val="both"/>
      </w:pPr>
      <w:r>
        <w:t>Before</w:t>
      </w:r>
      <w:r>
        <w:rPr>
          <w:spacing w:val="-7"/>
        </w:rPr>
        <w:t xml:space="preserve"> </w:t>
      </w:r>
      <w:r>
        <w:t>transmission</w:t>
      </w:r>
      <w:r>
        <w:rPr>
          <w:spacing w:val="-9"/>
        </w:rPr>
        <w:t xml:space="preserve"> </w:t>
      </w:r>
      <w:r>
        <w:t>each</w:t>
      </w:r>
      <w:r>
        <w:rPr>
          <w:spacing w:val="-9"/>
        </w:rPr>
        <w:t xml:space="preserve"> </w:t>
      </w:r>
      <w:r>
        <w:t>packet</w:t>
      </w:r>
      <w:r>
        <w:rPr>
          <w:spacing w:val="-10"/>
        </w:rPr>
        <w:t xml:space="preserve"> </w:t>
      </w:r>
      <w:r>
        <w:t>is</w:t>
      </w:r>
      <w:r>
        <w:rPr>
          <w:spacing w:val="-7"/>
        </w:rPr>
        <w:t xml:space="preserve"> </w:t>
      </w:r>
      <w:r>
        <w:t>buffered</w:t>
      </w:r>
      <w:r>
        <w:rPr>
          <w:spacing w:val="-8"/>
        </w:rPr>
        <w:t xml:space="preserve"> </w:t>
      </w:r>
      <w:r>
        <w:t>in</w:t>
      </w:r>
      <w:r>
        <w:rPr>
          <w:spacing w:val="-9"/>
        </w:rPr>
        <w:t xml:space="preserve"> </w:t>
      </w:r>
      <w:r>
        <w:t>a</w:t>
      </w:r>
      <w:r>
        <w:rPr>
          <w:spacing w:val="-11"/>
        </w:rPr>
        <w:t xml:space="preserve"> </w:t>
      </w:r>
      <w:r>
        <w:t>queue,</w:t>
      </w:r>
      <w:r>
        <w:rPr>
          <w:spacing w:val="-7"/>
        </w:rPr>
        <w:t xml:space="preserve"> </w:t>
      </w:r>
      <w:r>
        <w:t>each</w:t>
      </w:r>
      <w:r>
        <w:rPr>
          <w:spacing w:val="-8"/>
        </w:rPr>
        <w:t xml:space="preserve"> </w:t>
      </w:r>
      <w:r>
        <w:t>device</w:t>
      </w:r>
      <w:r>
        <w:rPr>
          <w:spacing w:val="-10"/>
        </w:rPr>
        <w:t xml:space="preserve"> </w:t>
      </w:r>
      <w:r>
        <w:t>has</w:t>
      </w:r>
      <w:r>
        <w:rPr>
          <w:spacing w:val="-8"/>
        </w:rPr>
        <w:t xml:space="preserve"> </w:t>
      </w:r>
      <w:r>
        <w:t>a</w:t>
      </w:r>
      <w:r>
        <w:rPr>
          <w:spacing w:val="-7"/>
        </w:rPr>
        <w:t xml:space="preserve"> </w:t>
      </w:r>
      <w:r>
        <w:t>separate</w:t>
      </w:r>
      <w:r>
        <w:rPr>
          <w:spacing w:val="-7"/>
        </w:rPr>
        <w:t xml:space="preserve"> </w:t>
      </w:r>
      <w:r>
        <w:t>queue</w:t>
      </w:r>
      <w:r>
        <w:rPr>
          <w:spacing w:val="-8"/>
        </w:rPr>
        <w:t xml:space="preserve"> </w:t>
      </w:r>
      <w:r>
        <w:t>for</w:t>
      </w:r>
      <w:r>
        <w:rPr>
          <w:spacing w:val="-8"/>
        </w:rPr>
        <w:t xml:space="preserve"> </w:t>
      </w:r>
      <w:r>
        <w:t>each</w:t>
      </w:r>
      <w:r>
        <w:rPr>
          <w:spacing w:val="-8"/>
        </w:rPr>
        <w:t xml:space="preserve"> </w:t>
      </w:r>
      <w:r>
        <w:t xml:space="preserve">P2P link. For example, device </w:t>
      </w:r>
      <w:r>
        <w:rPr>
          <w:i/>
        </w:rPr>
        <w:t xml:space="preserve">f </w:t>
      </w:r>
      <w:r>
        <w:t xml:space="preserve">has three queues one for the packets going to </w:t>
      </w:r>
      <w:r>
        <w:rPr>
          <w:i/>
        </w:rPr>
        <w:t>B</w:t>
      </w:r>
      <w:r>
        <w:t xml:space="preserve">, one for the packet going to </w:t>
      </w:r>
      <w:r>
        <w:rPr>
          <w:i/>
        </w:rPr>
        <w:t xml:space="preserve">C </w:t>
      </w:r>
      <w:r>
        <w:t>and one for the packet going to</w:t>
      </w:r>
      <w:r>
        <w:rPr>
          <w:spacing w:val="-3"/>
        </w:rPr>
        <w:t xml:space="preserve"> </w:t>
      </w:r>
      <w:r>
        <w:rPr>
          <w:i/>
        </w:rPr>
        <w:t>g</w:t>
      </w:r>
      <w:r>
        <w:t>.</w:t>
      </w:r>
    </w:p>
    <w:p>
      <w:pPr>
        <w:pStyle w:val="4"/>
        <w:spacing w:before="4"/>
        <w:rPr>
          <w:sz w:val="25"/>
        </w:rPr>
      </w:pPr>
    </w:p>
    <w:p>
      <w:pPr>
        <w:pStyle w:val="4"/>
        <w:ind w:left="116"/>
        <w:jc w:val="both"/>
      </w:pPr>
      <w:r>
        <w:t>Using queuing theory and the network of queues theory answer the following questions:</w:t>
      </w:r>
    </w:p>
    <w:p>
      <w:pPr>
        <w:pStyle w:val="4"/>
        <w:spacing w:before="9"/>
        <w:rPr>
          <w:sz w:val="28"/>
        </w:rPr>
      </w:pPr>
    </w:p>
    <w:p>
      <w:pPr>
        <w:pStyle w:val="11"/>
        <w:numPr>
          <w:ilvl w:val="0"/>
          <w:numId w:val="2"/>
        </w:numPr>
        <w:tabs>
          <w:tab w:val="left" w:pos="837"/>
        </w:tabs>
        <w:spacing w:before="0" w:after="0" w:line="240" w:lineRule="auto"/>
        <w:ind w:left="836" w:right="0" w:hanging="361"/>
        <w:jc w:val="both"/>
        <w:rPr>
          <w:sz w:val="22"/>
        </w:rPr>
      </w:pPr>
      <w:r>
        <w:rPr>
          <w:sz w:val="22"/>
        </w:rPr>
        <w:t>What</w:t>
      </w:r>
      <w:r>
        <w:rPr>
          <w:spacing w:val="-3"/>
          <w:sz w:val="22"/>
        </w:rPr>
        <w:t xml:space="preserve"> </w:t>
      </w:r>
      <w:r>
        <w:rPr>
          <w:sz w:val="22"/>
        </w:rPr>
        <w:t>is</w:t>
      </w:r>
      <w:r>
        <w:rPr>
          <w:spacing w:val="-2"/>
          <w:sz w:val="22"/>
        </w:rPr>
        <w:t xml:space="preserve"> </w:t>
      </w:r>
      <w:r>
        <w:rPr>
          <w:sz w:val="22"/>
        </w:rPr>
        <w:t>the</w:t>
      </w:r>
      <w:r>
        <w:rPr>
          <w:spacing w:val="-3"/>
          <w:sz w:val="22"/>
        </w:rPr>
        <w:t xml:space="preserve"> </w:t>
      </w:r>
      <w:r>
        <w:rPr>
          <w:sz w:val="22"/>
        </w:rPr>
        <w:t>average</w:t>
      </w:r>
      <w:r>
        <w:rPr>
          <w:spacing w:val="-2"/>
          <w:sz w:val="22"/>
        </w:rPr>
        <w:t xml:space="preserve"> </w:t>
      </w:r>
      <w:r>
        <w:rPr>
          <w:sz w:val="22"/>
        </w:rPr>
        <w:t>number</w:t>
      </w:r>
      <w:r>
        <w:rPr>
          <w:spacing w:val="-3"/>
          <w:sz w:val="22"/>
        </w:rPr>
        <w:t xml:space="preserve"> </w:t>
      </w:r>
      <w:r>
        <w:rPr>
          <w:sz w:val="22"/>
        </w:rPr>
        <w:t>of</w:t>
      </w:r>
      <w:r>
        <w:rPr>
          <w:spacing w:val="-2"/>
          <w:sz w:val="22"/>
        </w:rPr>
        <w:t xml:space="preserve"> </w:t>
      </w:r>
      <w:r>
        <w:rPr>
          <w:sz w:val="22"/>
        </w:rPr>
        <w:t>request</w:t>
      </w:r>
      <w:r>
        <w:rPr>
          <w:spacing w:val="-2"/>
          <w:sz w:val="22"/>
        </w:rPr>
        <w:t xml:space="preserve"> </w:t>
      </w:r>
      <w:r>
        <w:rPr>
          <w:sz w:val="22"/>
        </w:rPr>
        <w:t>packets</w:t>
      </w:r>
      <w:r>
        <w:rPr>
          <w:spacing w:val="-3"/>
          <w:sz w:val="22"/>
        </w:rPr>
        <w:t xml:space="preserve"> </w:t>
      </w:r>
      <w:r>
        <w:rPr>
          <w:sz w:val="22"/>
        </w:rPr>
        <w:t>in</w:t>
      </w:r>
      <w:r>
        <w:rPr>
          <w:spacing w:val="-6"/>
          <w:sz w:val="22"/>
        </w:rPr>
        <w:t xml:space="preserve"> </w:t>
      </w:r>
      <w:r>
        <w:rPr>
          <w:sz w:val="22"/>
        </w:rPr>
        <w:t>the</w:t>
      </w:r>
      <w:r>
        <w:rPr>
          <w:spacing w:val="-5"/>
          <w:sz w:val="22"/>
        </w:rPr>
        <w:t xml:space="preserve"> </w:t>
      </w:r>
      <w:r>
        <w:rPr>
          <w:sz w:val="22"/>
        </w:rPr>
        <w:t>system</w:t>
      </w:r>
      <w:r>
        <w:rPr>
          <w:spacing w:val="-4"/>
          <w:sz w:val="22"/>
        </w:rPr>
        <w:t xml:space="preserve"> </w:t>
      </w:r>
      <w:r>
        <w:rPr>
          <w:sz w:val="22"/>
        </w:rPr>
        <w:t>that</w:t>
      </w:r>
      <w:r>
        <w:rPr>
          <w:spacing w:val="-2"/>
          <w:sz w:val="22"/>
        </w:rPr>
        <w:t xml:space="preserve"> </w:t>
      </w:r>
      <w:r>
        <w:rPr>
          <w:sz w:val="22"/>
        </w:rPr>
        <w:t>are</w:t>
      </w:r>
      <w:r>
        <w:rPr>
          <w:spacing w:val="-6"/>
          <w:sz w:val="22"/>
        </w:rPr>
        <w:t xml:space="preserve"> </w:t>
      </w:r>
      <w:r>
        <w:rPr>
          <w:sz w:val="22"/>
        </w:rPr>
        <w:t>traveling</w:t>
      </w:r>
      <w:r>
        <w:rPr>
          <w:spacing w:val="-3"/>
          <w:sz w:val="22"/>
        </w:rPr>
        <w:t xml:space="preserve"> </w:t>
      </w:r>
      <w:r>
        <w:rPr>
          <w:sz w:val="22"/>
        </w:rPr>
        <w:t>to</w:t>
      </w:r>
      <w:r>
        <w:rPr>
          <w:spacing w:val="-1"/>
          <w:sz w:val="22"/>
        </w:rPr>
        <w:t xml:space="preserve"> </w:t>
      </w:r>
      <w:r>
        <w:rPr>
          <w:sz w:val="22"/>
        </w:rPr>
        <w:t>the</w:t>
      </w:r>
      <w:r>
        <w:rPr>
          <w:spacing w:val="-3"/>
          <w:sz w:val="22"/>
        </w:rPr>
        <w:t xml:space="preserve"> </w:t>
      </w:r>
      <w:r>
        <w:rPr>
          <w:sz w:val="22"/>
        </w:rPr>
        <w:t>server?</w:t>
      </w:r>
    </w:p>
    <w:p>
      <w:pPr>
        <w:pStyle w:val="11"/>
        <w:numPr>
          <w:ilvl w:val="0"/>
          <w:numId w:val="2"/>
        </w:numPr>
        <w:tabs>
          <w:tab w:val="left" w:pos="837"/>
        </w:tabs>
        <w:spacing w:before="40" w:after="0" w:line="240" w:lineRule="auto"/>
        <w:ind w:left="836" w:right="0" w:hanging="361"/>
        <w:jc w:val="both"/>
        <w:rPr>
          <w:sz w:val="22"/>
        </w:rPr>
      </w:pPr>
      <w:r>
        <w:rPr>
          <w:sz w:val="22"/>
        </w:rPr>
        <w:t>What is the average number of request packets in each link that are traveling to the</w:t>
      </w:r>
      <w:r>
        <w:rPr>
          <w:spacing w:val="-16"/>
          <w:sz w:val="22"/>
        </w:rPr>
        <w:t xml:space="preserve"> </w:t>
      </w:r>
      <w:r>
        <w:rPr>
          <w:sz w:val="22"/>
        </w:rPr>
        <w:t>server?</w:t>
      </w:r>
    </w:p>
    <w:p>
      <w:pPr>
        <w:pStyle w:val="4"/>
      </w:pPr>
    </w:p>
    <w:p>
      <w:pPr>
        <w:pStyle w:val="4"/>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Solutions</w:t>
      </w:r>
    </w:p>
    <w:p>
      <w:pPr>
        <w:pStyle w:val="4"/>
        <w:rPr>
          <w:rFonts w:hint="default" w:ascii="Times New Roman" w:hAnsi="Times New Roman" w:eastAsia="宋体" w:cs="Times New Roman"/>
          <w:b/>
          <w:bCs/>
          <w:lang w:val="en-US" w:eastAsia="zh-CN"/>
        </w:rPr>
      </w:pPr>
      <w:r>
        <w:rPr>
          <w:rFonts w:hint="eastAsia" w:eastAsia="宋体"/>
          <w:lang w:val="en-US" w:eastAsia="zh-CN"/>
        </w:rPr>
        <w:t>A duplex communication system is a point-to-point system composed of two or more connected parties or devices that can communicate with one another in both direction. In a full-duplex system, both parties can communication with each other simultaneously. There is a two-way communication channel between them, or more strictly speaking, there are two communication channels between them.</w:t>
      </w:r>
    </w:p>
    <w:p>
      <w:pPr>
        <w:pStyle w:val="4"/>
        <w:numPr>
          <w:ilvl w:val="0"/>
          <w:numId w:val="3"/>
        </w:numPr>
        <w:ind w:left="425" w:leftChars="0" w:right="0" w:rightChars="0" w:hanging="425" w:firstLineChars="0"/>
      </w:pPr>
      <w:r>
        <w:rPr>
          <w:rFonts w:hint="eastAsia"/>
        </w:rPr>
        <w:t>According to the Slow Truck Effect, on a unidirectional link, the arrival process that obeys the Poisson distribution at the beginning will no longer obey the Poisson distribution after a few points. The reason is that long data packets require longer processing time than short data packets. If things go on like this, the distance between data packets will get closer and closer. For a complex network with intersecting links, the departure process after the data packets are converged is very complicated. Therefore, it is reasonable to apply Kleirock independence approximation to simplify the network process. The result of the application is that at the intersection of different links, for each link where the arrival flow is Poisson distributed, the arrival rate of the arrival flow is directly added to form the arrival flow of the new M/M/1 system.</w:t>
      </w:r>
    </w:p>
    <w:p>
      <w:pPr>
        <w:pStyle w:val="4"/>
        <w:jc w:val="center"/>
      </w:pPr>
      <w:r>
        <w:drawing>
          <wp:inline distT="0" distB="0" distL="114300" distR="114300">
            <wp:extent cx="5906135" cy="2170430"/>
            <wp:effectExtent l="0" t="0" r="184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906135" cy="2170430"/>
                    </a:xfrm>
                    <a:prstGeom prst="rect">
                      <a:avLst/>
                    </a:prstGeom>
                    <a:noFill/>
                    <a:ln>
                      <a:noFill/>
                    </a:ln>
                  </pic:spPr>
                </pic:pic>
              </a:graphicData>
            </a:graphic>
          </wp:inline>
        </w:drawing>
      </w:r>
    </w:p>
    <w:p>
      <w:pPr>
        <w:pStyle w:val="4"/>
        <w:jc w:val="center"/>
        <w:rPr>
          <w:rFonts w:hint="default" w:ascii="Calibri" w:hAnsi="Calibri" w:eastAsia="Calibri" w:cs="Calibri"/>
          <w:i/>
          <w:color w:val="44536A"/>
          <w:sz w:val="18"/>
          <w:szCs w:val="22"/>
          <w:lang w:val="en-US" w:eastAsia="zh-CN" w:bidi="en-US"/>
        </w:rPr>
      </w:pPr>
      <w:r>
        <w:rPr>
          <w:rFonts w:hint="eastAsia" w:cs="Calibri"/>
          <w:i/>
          <w:color w:val="44536A"/>
          <w:sz w:val="18"/>
          <w:szCs w:val="22"/>
          <w:lang w:val="en-US" w:eastAsia="zh-CN" w:bidi="en-US"/>
        </w:rPr>
        <w:t>f</w:t>
      </w:r>
      <w:r>
        <w:rPr>
          <w:rFonts w:hint="eastAsia" w:ascii="Calibri" w:hAnsi="Calibri" w:eastAsia="Calibri" w:cs="Calibri"/>
          <w:i/>
          <w:color w:val="44536A"/>
          <w:sz w:val="18"/>
          <w:szCs w:val="22"/>
          <w:lang w:val="en-US" w:eastAsia="zh-CN" w:bidi="en-US"/>
        </w:rPr>
        <w:t>ig</w:t>
      </w:r>
      <w:r>
        <w:rPr>
          <w:rFonts w:hint="eastAsia" w:cs="Calibri"/>
          <w:i/>
          <w:color w:val="44536A"/>
          <w:sz w:val="18"/>
          <w:szCs w:val="22"/>
          <w:lang w:val="en-US" w:eastAsia="zh-CN" w:bidi="en-US"/>
        </w:rPr>
        <w:t>ure</w:t>
      </w:r>
      <w:r>
        <w:rPr>
          <w:rFonts w:hint="eastAsia" w:ascii="Calibri" w:hAnsi="Calibri" w:eastAsia="Calibri" w:cs="Calibri"/>
          <w:i/>
          <w:color w:val="44536A"/>
          <w:sz w:val="18"/>
          <w:szCs w:val="22"/>
          <w:lang w:val="en-US" w:eastAsia="zh-CN" w:bidi="en-US"/>
        </w:rPr>
        <w:t>.2 The Kleinrock Independence Approximation</w:t>
      </w:r>
    </w:p>
    <w:p>
      <w:pPr>
        <w:pStyle w:val="4"/>
        <w:rPr>
          <w:rFonts w:hint="eastAsia" w:eastAsia="宋体"/>
          <w:lang w:val="en-US" w:eastAsia="zh-CN"/>
        </w:rPr>
      </w:pPr>
      <w:r>
        <w:rPr>
          <w:rFonts w:hint="eastAsia" w:eastAsia="宋体"/>
          <w:lang w:val="en-US" w:eastAsia="zh-CN"/>
        </w:rPr>
        <w:t xml:space="preserve">Based on Kleinrock Independence Approximation, we know how to calculate the </w:t>
      </w:r>
      <w:r>
        <w:rPr>
          <w:rFonts w:hint="eastAsia" w:eastAsia="宋体"/>
          <w:position w:val="-14"/>
          <w:sz w:val="25"/>
          <w:vertAlign w:val="baseline"/>
          <w:lang w:val="en-US" w:eastAsia="zh-CN"/>
        </w:rPr>
        <w:object>
          <v:shape id="_x0000_i1025" o:spt="75" type="#_x0000_t75" style="height:19pt;width:13.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eastAsia="宋体"/>
          <w:lang w:val="en-US" w:eastAsia="zh-CN"/>
        </w:rPr>
        <w:t xml:space="preserve">for </w:t>
      </w:r>
      <w:r>
        <w:rPr>
          <w:rFonts w:hint="eastAsia" w:eastAsia="宋体"/>
          <w:position w:val="-14"/>
          <w:lang w:val="en-US" w:eastAsia="zh-CN"/>
        </w:rPr>
        <w:object>
          <v:shape id="_x0000_i1026" o:spt="75" type="#_x0000_t75" style="height:19pt;width:17pt;" o:ole="t" filled="f" o:preferrelative="t" stroked="f" coordsize="21600,21600">
            <v:path/>
            <v:fill on="f" focussize="0,0"/>
            <v:stroke on="f"/>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eastAsia="宋体"/>
          <w:lang w:val="en-US" w:eastAsia="zh-CN"/>
        </w:rPr>
        <w:t>,</w:t>
      </w:r>
      <w:r>
        <w:rPr>
          <w:rFonts w:hint="eastAsia" w:eastAsia="宋体"/>
          <w:position w:val="-14"/>
          <w:lang w:val="en-US" w:eastAsia="zh-CN"/>
        </w:rPr>
        <w:object>
          <v:shape id="_x0000_i1027" o:spt="75" type="#_x0000_t75" style="height:19pt;width:16pt;" o:ole="t" filled="f" o:preferrelative="t" stroked="f" coordsize="21600,21600">
            <v:path/>
            <v:fill on="f" focussize="0,0"/>
            <v:stroke on="f"/>
            <v:imagedata r:id="rId16" o:title=""/>
            <o:lock v:ext="edit" aspectratio="t"/>
            <w10:wrap type="none"/>
            <w10:anchorlock/>
          </v:shape>
          <o:OLEObject Type="Embed" ProgID="Equation.KSEE3" ShapeID="_x0000_i1027" DrawAspect="Content" ObjectID="_1468075727" r:id="rId15">
            <o:LockedField>false</o:LockedField>
          </o:OLEObject>
        </w:object>
      </w:r>
      <w:r>
        <w:rPr>
          <w:rFonts w:hint="eastAsia" w:eastAsia="宋体"/>
          <w:lang w:val="en-US" w:eastAsia="zh-CN"/>
        </w:rPr>
        <w:t>,</w:t>
      </w:r>
      <w:r>
        <w:rPr>
          <w:rFonts w:hint="eastAsia" w:eastAsia="宋体"/>
          <w:position w:val="-14"/>
          <w:lang w:val="en-US" w:eastAsia="zh-CN"/>
        </w:rPr>
        <w:object>
          <v:shape id="_x0000_i1028" o:spt="75" type="#_x0000_t75" style="height:19pt;width:17pt;" o:ole="t" filled="f" o:preferrelative="t" stroked="f" coordsize="21600,21600">
            <v:path/>
            <v:fill on="f" focussize="0,0"/>
            <v:stroke on="f"/>
            <v:imagedata r:id="rId18" o:title=""/>
            <o:lock v:ext="edit" aspectratio="t"/>
            <w10:wrap type="none"/>
            <w10:anchorlock/>
          </v:shape>
          <o:OLEObject Type="Embed" ProgID="Equation.KSEE3" ShapeID="_x0000_i1028" DrawAspect="Content" ObjectID="_1468075728" r:id="rId17">
            <o:LockedField>false</o:LockedField>
          </o:OLEObject>
        </w:object>
      </w:r>
      <w:r>
        <w:rPr>
          <w:rFonts w:hint="eastAsia" w:eastAsia="宋体"/>
          <w:lang w:val="en-US" w:eastAsia="zh-CN"/>
        </w:rPr>
        <w:t>.</w:t>
      </w:r>
    </w:p>
    <w:p>
      <w:pPr>
        <w:pStyle w:val="4"/>
        <w:jc w:val="left"/>
        <w:rPr>
          <w:rFonts w:hint="default" w:ascii="Calibri" w:hAnsi="Calibri" w:eastAsia="Calibri" w:cs="Calibri"/>
          <w:i/>
          <w:color w:val="44536A"/>
          <w:sz w:val="18"/>
          <w:szCs w:val="22"/>
          <w:lang w:val="en-US" w:eastAsia="zh-CN" w:bidi="en-US"/>
        </w:rPr>
      </w:pPr>
      <w:r>
        <w:rPr>
          <w:rFonts w:hint="eastAsia" w:ascii="Calibri" w:hAnsi="Calibri" w:eastAsia="Calibri" w:cs="Calibri"/>
          <w:i/>
          <w:color w:val="44536A"/>
          <w:sz w:val="18"/>
          <w:szCs w:val="22"/>
          <w:lang w:val="en-US" w:eastAsia="zh-CN" w:bidi="en-US"/>
        </w:rPr>
        <w:t>Table2. Arrival rateof each link for Project 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5"/>
        <w:gridCol w:w="3175"/>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29" o:spt="75" type="#_x0000_t75" style="height:19pt;width:13.95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9">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Details</w:t>
            </w:r>
          </w:p>
        </w:tc>
        <w:tc>
          <w:tcPr>
            <w:tcW w:w="3176" w:type="dxa"/>
            <w:vAlign w:val="top"/>
          </w:tcPr>
          <w:p>
            <w:pPr>
              <w:pStyle w:val="4"/>
              <w:spacing w:before="9"/>
              <w:ind w:left="0" w:leftChars="0" w:right="0" w:rightChars="0"/>
              <w:rPr>
                <w:vertAlign w:val="baseline"/>
              </w:rPr>
            </w:pPr>
            <w:r>
              <w:rPr>
                <w:rFonts w:hint="eastAsia" w:eastAsia="宋体"/>
                <w:sz w:val="25"/>
                <w:vertAlign w:val="baseline"/>
                <w:lang w:val="en-US" w:eastAsia="zh-CN"/>
              </w:rPr>
              <w:t>Arrival rate(Packets/s)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rFonts w:hint="default"/>
                <w:vertAlign w:val="baseline"/>
                <w:lang w:val="en-US"/>
              </w:rPr>
            </w:pPr>
            <w:r>
              <w:rPr>
                <w:rFonts w:hint="eastAsia" w:eastAsia="宋体"/>
                <w:position w:val="-28"/>
                <w:sz w:val="25"/>
                <w:vertAlign w:val="baseline"/>
                <w:lang w:val="en-US" w:eastAsia="zh-CN"/>
              </w:rPr>
              <w:object>
                <v:shape id="_x0000_i1030" o:spt="75" type="#_x0000_t75" style="height:26pt;width:16pt;" o:ole="t" filled="f" o:preferrelative="t" stroked="f" coordsize="21600,21600">
                  <v:path/>
                  <v:fill on="f" focussize="0,0"/>
                  <v:stroke on="f"/>
                  <v:imagedata r:id="rId21" o:title=""/>
                  <o:lock v:ext="edit" aspectratio="t"/>
                  <w10:wrap type="none"/>
                  <w10:anchorlock/>
                </v:shape>
                <o:OLEObject Type="Embed" ProgID="Equation.KSEE3" ShapeID="_x0000_i1030" DrawAspect="Content" ObjectID="_1468075730" r:id="rId20">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1/2ms</w:t>
            </w:r>
          </w:p>
        </w:tc>
        <w:tc>
          <w:tcPr>
            <w:tcW w:w="3176" w:type="dxa"/>
            <w:vAlign w:val="top"/>
          </w:tcPr>
          <w:p>
            <w:pPr>
              <w:pStyle w:val="4"/>
              <w:spacing w:before="9"/>
              <w:ind w:left="0" w:leftChars="0" w:right="0" w:rightChars="0"/>
              <w:rPr>
                <w:vertAlign w:val="baseline"/>
              </w:rPr>
            </w:pPr>
            <w:r>
              <w:rPr>
                <w:rFonts w:hint="eastAsia" w:eastAsia="宋体"/>
                <w:sz w:val="25"/>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2"/>
                <w:sz w:val="25"/>
                <w:vertAlign w:val="baseline"/>
                <w:lang w:val="en-US" w:eastAsia="zh-CN"/>
              </w:rPr>
              <w:object>
                <v:shape id="_x0000_i1031"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31" DrawAspect="Content" ObjectID="_1468075731" r:id="rId22">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1/2ms</w:t>
            </w:r>
          </w:p>
        </w:tc>
        <w:tc>
          <w:tcPr>
            <w:tcW w:w="3176" w:type="dxa"/>
            <w:vAlign w:val="top"/>
          </w:tcPr>
          <w:p>
            <w:pPr>
              <w:pStyle w:val="4"/>
              <w:spacing w:before="9"/>
              <w:ind w:left="0" w:leftChars="0" w:right="0" w:rightChars="0"/>
              <w:rPr>
                <w:vertAlign w:val="baseline"/>
              </w:rPr>
            </w:pPr>
            <w:r>
              <w:rPr>
                <w:rFonts w:hint="eastAsia" w:eastAsia="宋体"/>
                <w:sz w:val="25"/>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2"/>
                <w:sz w:val="25"/>
                <w:vertAlign w:val="baseline"/>
                <w:lang w:val="en-US" w:eastAsia="zh-CN"/>
              </w:rPr>
              <w:object>
                <v:shape id="_x0000_i1032" o:spt="75" type="#_x0000_t75" style="height:19pt;width:17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1/0.5ms</w:t>
            </w:r>
          </w:p>
        </w:tc>
        <w:tc>
          <w:tcPr>
            <w:tcW w:w="3176" w:type="dxa"/>
            <w:vAlign w:val="top"/>
          </w:tcPr>
          <w:p>
            <w:pPr>
              <w:pStyle w:val="4"/>
              <w:spacing w:before="9"/>
              <w:ind w:left="0" w:leftChars="0" w:right="0" w:rightChars="0"/>
              <w:rPr>
                <w:vertAlign w:val="baseline"/>
              </w:rPr>
            </w:pPr>
            <w:r>
              <w:rPr>
                <w:rFonts w:hint="eastAsia" w:eastAsia="宋体"/>
                <w:sz w:val="25"/>
                <w:vertAlign w:val="baseline"/>
                <w:lang w:val="en-US" w:eastAsia="zh-CN"/>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33" o:spt="75" type="#_x0000_t75" style="height:19pt;width:17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1/1ms</w:t>
            </w:r>
          </w:p>
        </w:tc>
        <w:tc>
          <w:tcPr>
            <w:tcW w:w="3176" w:type="dxa"/>
            <w:vAlign w:val="top"/>
          </w:tcPr>
          <w:p>
            <w:pPr>
              <w:pStyle w:val="4"/>
              <w:spacing w:before="9"/>
              <w:ind w:left="0" w:leftChars="0" w:right="0" w:rightChars="0"/>
              <w:rPr>
                <w:vertAlign w:val="baseline"/>
              </w:rPr>
            </w:pPr>
            <w:r>
              <w:rPr>
                <w:rFonts w:hint="eastAsia" w:eastAsia="宋体"/>
                <w:sz w:val="25"/>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34" o:spt="75" type="#_x0000_t75" style="height:19pt;width:17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p>
        </w:tc>
        <w:tc>
          <w:tcPr>
            <w:tcW w:w="3175" w:type="dxa"/>
            <w:vAlign w:val="top"/>
          </w:tcPr>
          <w:p>
            <w:pPr>
              <w:pStyle w:val="4"/>
              <w:spacing w:before="9"/>
              <w:ind w:left="0" w:leftChars="0" w:right="0" w:rightChars="0"/>
              <w:rPr>
                <w:rFonts w:hint="default"/>
                <w:vertAlign w:val="baseline"/>
                <w:lang w:val="en-US"/>
              </w:rPr>
            </w:pPr>
            <w:r>
              <w:rPr>
                <w:rFonts w:hint="eastAsia" w:eastAsia="宋体"/>
                <w:position w:val="-14"/>
                <w:sz w:val="25"/>
                <w:vertAlign w:val="baseline"/>
                <w:lang w:val="en-US" w:eastAsia="zh-CN"/>
              </w:rPr>
              <w:object>
                <v:shape id="_x0000_i1035" o:spt="75" type="#_x0000_t75" style="height:19pt;width:17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30">
                  <o:LockedField>false</o:LockedField>
                </o:OLEObject>
              </w:object>
            </w:r>
            <w:r>
              <w:rPr>
                <w:rFonts w:hint="eastAsia" w:eastAsia="宋体"/>
                <w:sz w:val="25"/>
                <w:vertAlign w:val="baseline"/>
                <w:lang w:val="en-US" w:eastAsia="zh-CN"/>
              </w:rPr>
              <w:t>=</w:t>
            </w:r>
            <w:r>
              <w:rPr>
                <w:rFonts w:hint="eastAsia" w:eastAsia="宋体"/>
                <w:position w:val="-28"/>
                <w:sz w:val="25"/>
                <w:vertAlign w:val="baseline"/>
                <w:lang w:val="en-US" w:eastAsia="zh-CN"/>
              </w:rPr>
              <w:object>
                <v:shape id="_x0000_i1036" o:spt="75" type="#_x0000_t75" style="height:26pt;width:16pt;" o:ole="t" filled="f" o:preferrelative="t" stroked="f" coordsize="21600,21600">
                  <v:path/>
                  <v:fill on="f" focussize="0,0"/>
                  <v:stroke on="f"/>
                  <v:imagedata r:id="rId21" o:title=""/>
                  <o:lock v:ext="edit" aspectratio="t"/>
                  <w10:wrap type="none"/>
                  <w10:anchorlock/>
                </v:shape>
                <o:OLEObject Type="Embed" ProgID="Equation.KSEE3" ShapeID="_x0000_i1036" DrawAspect="Content" ObjectID="_1468075736" r:id="rId31">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37"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tc>
        <w:tc>
          <w:tcPr>
            <w:tcW w:w="3175" w:type="dxa"/>
            <w:vAlign w:val="top"/>
          </w:tcPr>
          <w:p>
            <w:pPr>
              <w:pStyle w:val="4"/>
              <w:spacing w:before="9"/>
              <w:ind w:left="0" w:leftChars="0" w:right="0" w:rightChars="0"/>
              <w:rPr>
                <w:rFonts w:hint="default"/>
                <w:vertAlign w:val="baseline"/>
                <w:lang w:val="en-US"/>
              </w:rPr>
            </w:pPr>
            <w:r>
              <w:rPr>
                <w:rFonts w:hint="eastAsia" w:eastAsia="宋体"/>
                <w:position w:val="-14"/>
                <w:sz w:val="25"/>
                <w:vertAlign w:val="baseline"/>
                <w:lang w:val="en-US" w:eastAsia="zh-CN"/>
              </w:rPr>
              <w:object>
                <v:shape id="_x0000_i1038"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4">
                  <o:LockedField>false</o:LockedField>
                </o:OLEObject>
              </w:object>
            </w:r>
            <w:r>
              <w:rPr>
                <w:rFonts w:hint="eastAsia" w:eastAsia="宋体"/>
                <w:sz w:val="25"/>
                <w:vertAlign w:val="baseline"/>
                <w:lang w:val="en-US" w:eastAsia="zh-CN"/>
              </w:rPr>
              <w:t>=</w:t>
            </w:r>
            <w:r>
              <w:rPr>
                <w:rFonts w:hint="eastAsia" w:eastAsia="宋体"/>
                <w:position w:val="-12"/>
                <w:sz w:val="25"/>
                <w:vertAlign w:val="baseline"/>
                <w:lang w:val="en-US" w:eastAsia="zh-CN"/>
              </w:rPr>
              <w:object>
                <v:shape id="_x0000_i1039" o:spt="75" type="#_x0000_t75" style="height:18pt;width:17pt;" o:ole="t" filled="f" o:preferrelative="t" stroked="f" coordsize="21600,21600">
                  <v:path/>
                  <v:fill on="f" focussize="0,0"/>
                  <v:stroke on="f"/>
                  <v:imagedata r:id="rId23" o:title=""/>
                  <o:lock v:ext="edit" aspectratio="t"/>
                  <w10:wrap type="none"/>
                  <w10:anchorlock/>
                </v:shape>
                <o:OLEObject Type="Embed" ProgID="Equation.KSEE3" ShapeID="_x0000_i1039" DrawAspect="Content" ObjectID="_1468075739" r:id="rId35">
                  <o:LockedField>false</o:LockedField>
                </o:OLEObject>
              </w:object>
            </w:r>
            <w:r>
              <w:rPr>
                <w:rFonts w:hint="eastAsia" w:eastAsia="宋体"/>
                <w:sz w:val="25"/>
                <w:vertAlign w:val="baseline"/>
                <w:lang w:val="en-US" w:eastAsia="zh-CN"/>
              </w:rPr>
              <w:t>+</w:t>
            </w:r>
            <w:r>
              <w:rPr>
                <w:rFonts w:hint="eastAsia" w:eastAsia="宋体"/>
                <w:position w:val="-12"/>
                <w:sz w:val="25"/>
                <w:vertAlign w:val="baseline"/>
                <w:lang w:val="en-US" w:eastAsia="zh-CN"/>
              </w:rPr>
              <w:object>
                <v:shape id="_x0000_i1040" o:spt="75" type="#_x0000_t75" style="height:19pt;width:17pt;" o:ole="t" filled="f" o:preferrelative="t" stroked="f" coordsize="21600,21600">
                  <v:path/>
                  <v:fill on="f" focussize="0,0"/>
                  <v:stroke on="f"/>
                  <v:imagedata r:id="rId25" o:title=""/>
                  <o:lock v:ext="edit" aspectratio="t"/>
                  <w10:wrap type="none"/>
                  <w10:anchorlock/>
                </v:shape>
                <o:OLEObject Type="Embed" ProgID="Equation.KSEE3" ShapeID="_x0000_i1040" DrawAspect="Content" ObjectID="_1468075740" r:id="rId36">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2500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41" o:spt="75" type="#_x0000_t75" style="height:19pt;width:17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p>
        </w:tc>
        <w:tc>
          <w:tcPr>
            <w:tcW w:w="3175" w:type="dxa"/>
            <w:vAlign w:val="top"/>
          </w:tcPr>
          <w:p>
            <w:pPr>
              <w:pStyle w:val="4"/>
              <w:spacing w:before="9"/>
              <w:ind w:left="0" w:leftChars="0" w:right="0" w:rightChars="0"/>
              <w:rPr>
                <w:rFonts w:hint="default"/>
                <w:vertAlign w:val="baseline"/>
                <w:lang w:val="en-US"/>
              </w:rPr>
            </w:pPr>
            <w:r>
              <w:rPr>
                <w:rFonts w:hint="eastAsia" w:eastAsia="宋体"/>
                <w:position w:val="-14"/>
                <w:sz w:val="25"/>
                <w:vertAlign w:val="baseline"/>
                <w:lang w:val="en-US" w:eastAsia="zh-CN"/>
              </w:rPr>
              <w:object>
                <v:shape id="_x0000_i1042" o:spt="75" type="#_x0000_t75" style="height:19pt;width:17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9">
                  <o:LockedField>false</o:LockedField>
                </o:OLEObject>
              </w:object>
            </w:r>
            <w:r>
              <w:rPr>
                <w:rFonts w:hint="eastAsia" w:eastAsia="宋体"/>
                <w:sz w:val="25"/>
                <w:vertAlign w:val="baseline"/>
                <w:lang w:val="en-US" w:eastAsia="zh-CN"/>
              </w:rPr>
              <w:t>=</w:t>
            </w:r>
            <w:r>
              <w:rPr>
                <w:rFonts w:hint="eastAsia" w:eastAsia="宋体"/>
                <w:position w:val="-14"/>
                <w:sz w:val="25"/>
                <w:vertAlign w:val="baseline"/>
                <w:lang w:val="en-US" w:eastAsia="zh-CN"/>
              </w:rPr>
              <w:object>
                <v:shape id="_x0000_i1043" o:spt="75" type="#_x0000_t75" style="height:19pt;width:17pt;" o:ole="t" filled="f" o:preferrelative="t" stroked="f" coordsize="21600,21600">
                  <v:path/>
                  <v:fill on="f" focussize="0,0"/>
                  <v:stroke on="f"/>
                  <v:imagedata r:id="rId27" o:title=""/>
                  <o:lock v:ext="edit" aspectratio="t"/>
                  <w10:wrap type="none"/>
                  <w10:anchorlock/>
                </v:shape>
                <o:OLEObject Type="Embed" ProgID="Equation.KSEE3" ShapeID="_x0000_i1043" DrawAspect="Content" ObjectID="_1468075743" r:id="rId40">
                  <o:LockedField>false</o:LockedField>
                </o:OLEObject>
              </w:object>
            </w:r>
            <w:r>
              <w:rPr>
                <w:rFonts w:hint="eastAsia" w:eastAsia="宋体"/>
                <w:sz w:val="25"/>
                <w:vertAlign w:val="baseline"/>
                <w:lang w:val="en-US" w:eastAsia="zh-CN"/>
              </w:rPr>
              <w:t>+</w:t>
            </w:r>
            <w:r>
              <w:rPr>
                <w:rFonts w:hint="eastAsia" w:eastAsia="宋体"/>
                <w:position w:val="-14"/>
                <w:sz w:val="25"/>
                <w:vertAlign w:val="baseline"/>
                <w:lang w:val="en-US" w:eastAsia="zh-CN"/>
              </w:rPr>
              <w:object>
                <v:shape id="_x0000_i1044" o:spt="75" type="#_x0000_t75" style="height:19pt;width:17pt;" o:ole="t" filled="f" o:preferrelative="t" stroked="f" coordsize="21600,21600">
                  <v:path/>
                  <v:fill on="f" focussize="0,0"/>
                  <v:stroke on="f"/>
                  <v:imagedata r:id="rId29" o:title=""/>
                  <o:lock v:ext="edit" aspectratio="t"/>
                  <w10:wrap type="none"/>
                  <w10:anchorlock/>
                </v:shape>
                <o:OLEObject Type="Embed" ProgID="Equation.KSEE3" ShapeID="_x0000_i1044" DrawAspect="Content" ObjectID="_1468075744" r:id="rId41">
                  <o:LockedField>false</o:LockedField>
                </o:OLEObject>
              </w:object>
            </w:r>
            <w:r>
              <w:rPr>
                <w:rFonts w:hint="eastAsia" w:eastAsia="宋体"/>
                <w:sz w:val="25"/>
                <w:vertAlign w:val="baseline"/>
                <w:lang w:val="en-US" w:eastAsia="zh-CN"/>
              </w:rPr>
              <w:t>+</w:t>
            </w:r>
            <w:r>
              <w:rPr>
                <w:rFonts w:hint="eastAsia" w:eastAsia="宋体"/>
                <w:position w:val="-14"/>
                <w:sz w:val="25"/>
                <w:vertAlign w:val="baseline"/>
                <w:lang w:val="en-US" w:eastAsia="zh-CN"/>
              </w:rPr>
              <w:object>
                <v:shape id="_x0000_i1045" o:spt="75" type="#_x0000_t75" style="height:19pt;width:16pt;" o:ole="t" filled="f" o:preferrelative="t" stroked="f" coordsize="21600,21600">
                  <v:path/>
                  <v:fill on="f" focussize="0,0"/>
                  <v:stroke on="f"/>
                  <v:imagedata r:id="rId33" o:title=""/>
                  <o:lock v:ext="edit" aspectratio="t"/>
                  <w10:wrap type="none"/>
                  <w10:anchorlock/>
                </v:shape>
                <o:OLEObject Type="Embed" ProgID="Equation.KSEE3" ShapeID="_x0000_i1045" DrawAspect="Content" ObjectID="_1468075745" r:id="rId42">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4000</w:t>
            </w:r>
          </w:p>
        </w:tc>
      </w:tr>
    </w:tbl>
    <w:p>
      <w:pPr>
        <w:pStyle w:val="4"/>
      </w:pPr>
    </w:p>
    <w:p>
      <w:pPr>
        <w:pStyle w:val="4"/>
        <w:numPr>
          <w:ilvl w:val="0"/>
          <w:numId w:val="3"/>
        </w:numPr>
        <w:ind w:left="425" w:leftChars="0" w:hanging="425" w:firstLineChars="0"/>
      </w:pPr>
      <w:r>
        <w:rPr>
          <w:rFonts w:hint="eastAsia" w:eastAsia="宋体"/>
          <w:lang w:val="en-US" w:eastAsia="zh-CN"/>
        </w:rPr>
        <w:t>Bandwidth describes the maximum data transfer rate of a network or Internet connection. It measures how much data can be sent over a specific connection in a given amount of time. Therefore, given bandwidth, it is easy to calculate service rate because service rate measures how many packets can be sent over a specifica connection in a second.</w:t>
      </w:r>
    </w:p>
    <w:p>
      <w:pPr>
        <w:pStyle w:val="4"/>
        <w:numPr>
          <w:ilvl w:val="0"/>
          <w:numId w:val="0"/>
        </w:numPr>
        <w:ind w:leftChars="0" w:right="0" w:rightChars="0"/>
        <w:rPr>
          <w:rFonts w:hint="default" w:eastAsia="宋体"/>
          <w:lang w:val="en-US" w:eastAsia="zh-CN"/>
        </w:rPr>
      </w:pPr>
      <w:r>
        <w:rPr>
          <w:rFonts w:hint="eastAsia" w:eastAsia="宋体"/>
          <w:lang w:val="en-US" w:eastAsia="zh-CN"/>
        </w:rPr>
        <w:t>Expressing bandwidth</w:t>
      </w:r>
    </w:p>
    <w:p>
      <w:pPr>
        <w:pStyle w:val="4"/>
        <w:numPr>
          <w:ilvl w:val="0"/>
          <w:numId w:val="0"/>
        </w:numPr>
        <w:ind w:leftChars="0" w:right="0" w:rightChars="0"/>
        <w:rPr>
          <w:rFonts w:hint="eastAsia" w:eastAsia="宋体"/>
          <w:lang w:val="en-US" w:eastAsia="zh-CN"/>
        </w:rPr>
      </w:pPr>
      <w:r>
        <w:rPr>
          <w:rFonts w:hint="eastAsia" w:eastAsia="宋体"/>
          <w:lang w:val="en-US" w:eastAsia="zh-CN"/>
        </w:rPr>
        <w:t>K = kilo = 1000 bits</w:t>
      </w:r>
    </w:p>
    <w:p>
      <w:pPr>
        <w:pStyle w:val="4"/>
        <w:numPr>
          <w:ilvl w:val="0"/>
          <w:numId w:val="0"/>
        </w:numPr>
        <w:ind w:leftChars="0" w:right="0" w:rightChars="0"/>
        <w:rPr>
          <w:rFonts w:hint="eastAsia" w:eastAsia="宋体"/>
          <w:lang w:val="en-US" w:eastAsia="zh-CN"/>
        </w:rPr>
      </w:pPr>
      <w:r>
        <w:rPr>
          <w:rFonts w:hint="eastAsia" w:eastAsia="宋体"/>
          <w:lang w:val="en-US" w:eastAsia="zh-CN"/>
        </w:rPr>
        <w:t>M = mega = 1000 kilo = 1,000,000 bits</w:t>
      </w:r>
    </w:p>
    <w:p>
      <w:pPr>
        <w:pStyle w:val="4"/>
        <w:numPr>
          <w:ilvl w:val="0"/>
          <w:numId w:val="0"/>
        </w:numPr>
        <w:ind w:leftChars="0" w:right="0" w:rightChars="0"/>
        <w:rPr>
          <w:rFonts w:hint="eastAsia" w:eastAsia="宋体"/>
          <w:lang w:val="en-US" w:eastAsia="zh-CN"/>
        </w:rPr>
      </w:pPr>
      <w:r>
        <w:rPr>
          <w:rFonts w:hint="eastAsia" w:eastAsia="宋体"/>
          <w:lang w:val="en-US" w:eastAsia="zh-CN"/>
        </w:rPr>
        <w:t>G = giga = 1000 mega = 1,000,000,000 bits</w:t>
      </w:r>
    </w:p>
    <w:p>
      <w:pPr>
        <w:pStyle w:val="4"/>
        <w:numPr>
          <w:ilvl w:val="0"/>
          <w:numId w:val="0"/>
        </w:numPr>
        <w:ind w:leftChars="0" w:right="0" w:rightChars="0"/>
        <w:rPr>
          <w:rFonts w:hint="default" w:eastAsia="宋体"/>
          <w:lang w:val="en-US" w:eastAsia="zh-CN"/>
        </w:rPr>
      </w:pPr>
      <w:r>
        <w:rPr>
          <w:rFonts w:hint="eastAsia" w:eastAsia="宋体"/>
          <w:lang w:val="en-US" w:eastAsia="zh-CN"/>
        </w:rPr>
        <w:t>T = tera =1000 giga = 1,000,000,000,000 bits</w:t>
      </w:r>
    </w:p>
    <w:p>
      <w:pPr>
        <w:pStyle w:val="4"/>
      </w:pPr>
    </w:p>
    <w:p>
      <w:pPr>
        <w:pStyle w:val="4"/>
        <w:jc w:val="left"/>
        <w:rPr>
          <w:rFonts w:hint="default" w:ascii="Calibri" w:hAnsi="Calibri" w:eastAsia="Calibri" w:cs="Calibri"/>
          <w:i/>
          <w:color w:val="44536A"/>
          <w:sz w:val="18"/>
          <w:szCs w:val="22"/>
          <w:lang w:val="en-US" w:eastAsia="zh-CN" w:bidi="en-US"/>
        </w:rPr>
      </w:pPr>
      <w:r>
        <w:rPr>
          <w:rFonts w:hint="eastAsia" w:ascii="Calibri" w:hAnsi="Calibri" w:eastAsia="Calibri" w:cs="Calibri"/>
          <w:i/>
          <w:color w:val="44536A"/>
          <w:sz w:val="18"/>
          <w:szCs w:val="22"/>
          <w:lang w:val="en-US" w:eastAsia="zh-CN" w:bidi="en-US"/>
        </w:rPr>
        <w:t>Table</w:t>
      </w:r>
      <w:r>
        <w:rPr>
          <w:rFonts w:hint="eastAsia" w:cs="Calibri"/>
          <w:i/>
          <w:color w:val="44536A"/>
          <w:sz w:val="18"/>
          <w:szCs w:val="22"/>
          <w:lang w:val="en-US" w:eastAsia="zh-CN" w:bidi="en-US"/>
        </w:rPr>
        <w:t>3</w:t>
      </w:r>
      <w:r>
        <w:rPr>
          <w:rFonts w:hint="eastAsia" w:ascii="Calibri" w:hAnsi="Calibri" w:eastAsia="Calibri" w:cs="Calibri"/>
          <w:i/>
          <w:color w:val="44536A"/>
          <w:sz w:val="18"/>
          <w:szCs w:val="22"/>
          <w:lang w:val="en-US" w:eastAsia="zh-CN" w:bidi="en-US"/>
        </w:rPr>
        <w:t>. Service rate of each link for Project 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5"/>
        <w:gridCol w:w="3175"/>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rFonts w:hint="eastAsia" w:eastAsia="宋体"/>
                <w:vertAlign w:val="baseline"/>
                <w:lang w:eastAsia="zh-CN"/>
              </w:rPr>
            </w:pPr>
            <w:r>
              <w:rPr>
                <w:rFonts w:hint="eastAsia" w:eastAsia="宋体"/>
                <w:position w:val="-28"/>
                <w:vertAlign w:val="baseline"/>
                <w:lang w:eastAsia="zh-CN"/>
              </w:rPr>
              <w:object>
                <v:shape id="_x0000_i1046" o:spt="75" type="#_x0000_t75" style="height:26pt;width:15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Calculation Details</w:t>
            </w:r>
          </w:p>
        </w:tc>
        <w:tc>
          <w:tcPr>
            <w:tcW w:w="3176" w:type="dxa"/>
            <w:vAlign w:val="top"/>
          </w:tcPr>
          <w:p>
            <w:pPr>
              <w:pStyle w:val="4"/>
              <w:spacing w:before="9"/>
              <w:ind w:left="0" w:leftChars="0" w:right="0" w:rightChars="0"/>
              <w:rPr>
                <w:rFonts w:hint="default"/>
                <w:vertAlign w:val="baseline"/>
                <w:lang w:val="en-US"/>
              </w:rPr>
            </w:pPr>
            <w:r>
              <w:rPr>
                <w:rFonts w:hint="eastAsia" w:eastAsia="宋体"/>
                <w:sz w:val="25"/>
                <w:vertAlign w:val="baseline"/>
                <w:lang w:val="en-US" w:eastAsia="zh-CN"/>
              </w:rPr>
              <w:t>Service rate(packets/s)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2"/>
                <w:sz w:val="25"/>
                <w:vertAlign w:val="baseline"/>
                <w:lang w:val="en-US" w:eastAsia="zh-CN"/>
              </w:rPr>
              <w:object>
                <v:shape id="_x0000_i1047" o:spt="75" type="#_x0000_t75" style="height:18pt;width:18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p>
        </w:tc>
        <w:tc>
          <w:tcPr>
            <w:tcW w:w="3175"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5Mbps/100*8bits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2"/>
                <w:sz w:val="25"/>
                <w:vertAlign w:val="baseline"/>
                <w:lang w:val="en-US" w:eastAsia="zh-CN"/>
              </w:rPr>
              <w:object>
                <v:shape id="_x0000_i1048" o:spt="75" type="#_x0000_t75" style="height:19pt;width:18pt;" o:ole="t" filled="f" o:preferrelative="t" stroked="f" coordsize="21600,21600">
                  <v:path/>
                  <v:fill on="f" focussize="0,0"/>
                  <v:stroke on="f"/>
                  <v:imagedata r:id="rId48" o:title=""/>
                  <o:lock v:ext="edit" aspectratio="t"/>
                  <w10:wrap type="none"/>
                  <w10:anchorlock/>
                </v:shape>
                <o:OLEObject Type="Embed" ProgID="Equation.KSEE3" ShapeID="_x0000_i1048" DrawAspect="Content" ObjectID="_1468075748" r:id="rId47">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vertAlign w:val="baseline"/>
                <w:lang w:val="en-US" w:eastAsia="zh-CN"/>
              </w:rPr>
              <w:t>5Mbps/100*8bits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2"/>
                <w:sz w:val="25"/>
                <w:vertAlign w:val="baseline"/>
                <w:lang w:val="en-US" w:eastAsia="zh-CN"/>
              </w:rPr>
              <w:object>
                <v:shape id="_x0000_i1049" o:spt="75" type="#_x0000_t75" style="height:18pt;width:18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vertAlign w:val="baseline"/>
                <w:lang w:val="en-US" w:eastAsia="zh-CN"/>
              </w:rPr>
              <w:t>5Mbps/100*8bits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50" o:spt="75" type="#_x0000_t75" style="height:19pt;width:19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vertAlign w:val="baseline"/>
                <w:lang w:val="en-US" w:eastAsia="zh-CN"/>
              </w:rPr>
              <w:t>5Mbps/100*8bits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51" o:spt="75" type="#_x0000_t75" style="height:19pt;width:18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1" r:id="rId53">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vertAlign w:val="baseline"/>
                <w:lang w:val="en-US" w:eastAsia="zh-CN"/>
              </w:rPr>
              <w:t>5Mbps/100*8bits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6250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52" o:spt="75" type="#_x0000_t75" style="height:19pt;width:17pt;" o:ole="t" filled="f" o:preferrelative="t" stroked="f" coordsize="21600,21600">
                  <v:path/>
                  <v:fill on="f" focussize="0,0"/>
                  <v:stroke on="f"/>
                  <v:imagedata r:id="rId56" o:title=""/>
                  <o:lock v:ext="edit" aspectratio="t"/>
                  <w10:wrap type="none"/>
                  <w10:anchorlock/>
                </v:shape>
                <o:OLEObject Type="Embed" ProgID="Equation.KSEE3" ShapeID="_x0000_i1052" DrawAspect="Content" ObjectID="_1468075752" r:id="rId55">
                  <o:LockedField>false</o:LockedField>
                </o:OLEObject>
              </w:object>
            </w:r>
          </w:p>
        </w:tc>
        <w:tc>
          <w:tcPr>
            <w:tcW w:w="3175" w:type="dxa"/>
            <w:vAlign w:val="top"/>
          </w:tcPr>
          <w:p>
            <w:pPr>
              <w:pStyle w:val="4"/>
              <w:spacing w:before="9"/>
              <w:ind w:left="0" w:leftChars="0" w:right="0" w:rightChars="0"/>
              <w:rPr>
                <w:vertAlign w:val="baseline"/>
              </w:rPr>
            </w:pPr>
            <w:r>
              <w:rPr>
                <w:rFonts w:hint="eastAsia" w:eastAsia="宋体"/>
                <w:vertAlign w:val="baseline"/>
                <w:lang w:val="en-US" w:eastAsia="zh-CN"/>
              </w:rPr>
              <w:t>8Mbps/100*8bits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14"/>
                <w:sz w:val="25"/>
                <w:vertAlign w:val="baseline"/>
                <w:lang w:val="en-US" w:eastAsia="zh-CN"/>
              </w:rPr>
              <w:object>
                <v:shape id="_x0000_i1053" o:spt="75" type="#_x0000_t75" style="height:19pt;width:18pt;" o:ole="t" filled="f" o:preferrelative="t" stroked="f" coordsize="21600,21600">
                  <v:path/>
                  <v:fill on="f" focussize="0,0"/>
                  <v:stroke on="f"/>
                  <v:imagedata r:id="rId58" o:title=""/>
                  <o:lock v:ext="edit" aspectratio="t"/>
                  <w10:wrap type="none"/>
                  <w10:anchorlock/>
                </v:shape>
                <o:OLEObject Type="Embed" ProgID="Equation.KSEE3" ShapeID="_x0000_i1053" DrawAspect="Content" ObjectID="_1468075753" r:id="rId57">
                  <o:LockedField>false</o:LockedField>
                </o:OLEObject>
              </w:object>
            </w:r>
          </w:p>
        </w:tc>
        <w:tc>
          <w:tcPr>
            <w:tcW w:w="3175"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10Mbps/100*8bits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12500</w:t>
            </w:r>
          </w:p>
        </w:tc>
      </w:tr>
    </w:tbl>
    <w:p>
      <w:pPr>
        <w:pStyle w:val="4"/>
      </w:pPr>
    </w:p>
    <w:p>
      <w:pPr>
        <w:pStyle w:val="4"/>
      </w:pPr>
      <w:r>
        <w:drawing>
          <wp:inline distT="0" distB="0" distL="114300" distR="114300">
            <wp:extent cx="5486400" cy="561975"/>
            <wp:effectExtent l="0" t="0" r="0" b="952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59"/>
                    <a:stretch>
                      <a:fillRect/>
                    </a:stretch>
                  </pic:blipFill>
                  <pic:spPr>
                    <a:xfrm>
                      <a:off x="0" y="0"/>
                      <a:ext cx="5486400" cy="561975"/>
                    </a:xfrm>
                    <a:prstGeom prst="rect">
                      <a:avLst/>
                    </a:prstGeom>
                    <a:noFill/>
                    <a:ln>
                      <a:noFill/>
                    </a:ln>
                  </pic:spPr>
                </pic:pic>
              </a:graphicData>
            </a:graphic>
          </wp:inline>
        </w:drawing>
      </w:r>
    </w:p>
    <w:p>
      <w:pPr>
        <w:pStyle w:val="4"/>
        <w:jc w:val="left"/>
      </w:pPr>
      <w:r>
        <w:rPr>
          <w:rFonts w:hint="eastAsia" w:ascii="Calibri" w:hAnsi="Calibri" w:eastAsia="Calibri" w:cs="Calibri"/>
          <w:i/>
          <w:color w:val="44536A"/>
          <w:sz w:val="18"/>
          <w:szCs w:val="22"/>
          <w:lang w:val="en-US" w:eastAsia="zh-CN" w:bidi="en-US"/>
        </w:rPr>
        <w:t>Table</w:t>
      </w:r>
      <w:r>
        <w:rPr>
          <w:rFonts w:hint="eastAsia" w:cs="Calibri"/>
          <w:i/>
          <w:color w:val="44536A"/>
          <w:sz w:val="18"/>
          <w:szCs w:val="22"/>
          <w:lang w:val="en-US" w:eastAsia="zh-CN" w:bidi="en-US"/>
        </w:rPr>
        <w:t>4</w:t>
      </w:r>
      <w:r>
        <w:rPr>
          <w:rFonts w:hint="eastAsia" w:ascii="Calibri" w:hAnsi="Calibri" w:eastAsia="Calibri" w:cs="Calibri"/>
          <w:i/>
          <w:color w:val="44536A"/>
          <w:sz w:val="18"/>
          <w:szCs w:val="22"/>
          <w:lang w:val="en-US" w:eastAsia="zh-CN" w:bidi="en-US"/>
        </w:rPr>
        <w:t xml:space="preserve">. </w:t>
      </w:r>
      <w:r>
        <w:rPr>
          <w:rFonts w:hint="eastAsia" w:cs="Calibri"/>
          <w:i/>
          <w:color w:val="44536A"/>
          <w:sz w:val="18"/>
          <w:szCs w:val="22"/>
          <w:lang w:val="en-US" w:eastAsia="zh-CN" w:bidi="en-US"/>
        </w:rPr>
        <w:t>the average number of queueing packets</w:t>
      </w:r>
      <w:r>
        <w:rPr>
          <w:rFonts w:hint="eastAsia" w:ascii="Calibri" w:hAnsi="Calibri" w:eastAsia="Calibri" w:cs="Calibri"/>
          <w:i/>
          <w:color w:val="44536A"/>
          <w:sz w:val="18"/>
          <w:szCs w:val="22"/>
          <w:lang w:val="en-US" w:eastAsia="zh-CN" w:bidi="en-US"/>
        </w:rPr>
        <w:t xml:space="preserve"> of each link for Project 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5"/>
        <w:gridCol w:w="3175"/>
        <w:gridCol w:w="3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75"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Queue Packets in each link</w:t>
            </w:r>
          </w:p>
        </w:tc>
        <w:tc>
          <w:tcPr>
            <w:tcW w:w="3175" w:type="dxa"/>
            <w:vAlign w:val="top"/>
          </w:tcPr>
          <w:p>
            <w:pPr>
              <w:pStyle w:val="4"/>
              <w:spacing w:before="9"/>
              <w:ind w:left="0" w:leftChars="0" w:right="0" w:rightChars="0"/>
              <w:rPr>
                <w:vertAlign w:val="baseline"/>
              </w:rPr>
            </w:pPr>
            <w:r>
              <w:rPr>
                <w:rFonts w:hint="eastAsia" w:eastAsia="宋体"/>
                <w:sz w:val="25"/>
                <w:vertAlign w:val="baseline"/>
                <w:lang w:val="en-US" w:eastAsia="zh-CN"/>
              </w:rPr>
              <w:t>Claculation Details</w: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Avg. Queueing packets of a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rFonts w:hint="eastAsia" w:eastAsia="宋体"/>
                <w:vertAlign w:val="baseline"/>
                <w:lang w:val="en-US" w:eastAsia="zh-CN"/>
              </w:rPr>
            </w:pPr>
            <w:r>
              <w:rPr>
                <w:rFonts w:hint="eastAsia" w:eastAsia="宋体"/>
                <w:position w:val="-30"/>
                <w:vertAlign w:val="baseline"/>
                <w:lang w:val="en-US" w:eastAsia="zh-CN"/>
              </w:rPr>
              <w:object>
                <v:shape id="_x0000_i1054" o:spt="75" type="#_x0000_t75" style="height:34pt;width:76pt;" o:ole="t" filled="f" o:preferrelative="t" stroked="f" coordsize="21600,21600">
                  <v:path/>
                  <v:fill on="f" focussize="0,0"/>
                  <v:stroke on="f"/>
                  <v:imagedata r:id="rId61" o:title=""/>
                  <o:lock v:ext="edit" aspectratio="t"/>
                  <w10:wrap type="none"/>
                  <w10:anchorlock/>
                </v:shape>
                <o:OLEObject Type="Embed" ProgID="Equation.KSEE3" ShapeID="_x0000_i1054" DrawAspect="Content" ObjectID="_1468075754" r:id="rId60">
                  <o:LockedField>false</o:LockedField>
                </o:OLEObject>
              </w:object>
            </w:r>
          </w:p>
        </w:tc>
        <w:tc>
          <w:tcPr>
            <w:tcW w:w="3175" w:type="dxa"/>
            <w:vAlign w:val="top"/>
          </w:tcPr>
          <w:p>
            <w:pPr>
              <w:pStyle w:val="4"/>
              <w:spacing w:before="9"/>
              <w:ind w:left="0" w:leftChars="0" w:right="0" w:rightChars="0"/>
              <w:rPr>
                <w:rFonts w:hint="default" w:eastAsia="宋体"/>
                <w:vertAlign w:val="baseline"/>
                <w:lang w:val="en-US" w:eastAsia="zh-CN"/>
              </w:rPr>
            </w:pPr>
            <w:r>
              <w:rPr>
                <w:rFonts w:hint="default" w:eastAsia="宋体"/>
                <w:position w:val="-24"/>
                <w:vertAlign w:val="baseline"/>
                <w:lang w:val="en-US" w:eastAsia="zh-CN"/>
              </w:rPr>
              <w:object>
                <v:shape id="_x0000_i1055" o:spt="75" type="#_x0000_t75" style="height:31pt;width:58pt;" o:ole="t" filled="f" o:preferrelative="t" stroked="f" coordsize="21600,21600">
                  <v:path/>
                  <v:fill on="f" focussize="0,0"/>
                  <v:stroke on="f"/>
                  <v:imagedata r:id="rId63" o:title=""/>
                  <o:lock v:ext="edit" aspectratio="t"/>
                  <w10:wrap type="none"/>
                  <w10:anchorlock/>
                </v:shape>
                <o:OLEObject Type="Embed" ProgID="Equation.KSEE3" ShapeID="_x0000_i1055" DrawAspect="Content" ObjectID="_1468075755" r:id="rId62">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0.08695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32"/>
                <w:sz w:val="25"/>
                <w:vertAlign w:val="baseline"/>
                <w:lang w:val="en-US" w:eastAsia="zh-CN"/>
              </w:rPr>
              <w:object>
                <v:shape id="_x0000_i1056" o:spt="75" type="#_x0000_t75" style="height:35pt;width:77pt;" o:ole="t" filled="f" o:preferrelative="t" stroked="f" coordsize="21600,21600">
                  <v:path/>
                  <v:fill on="f" focussize="0,0"/>
                  <v:stroke on="f"/>
                  <v:imagedata r:id="rId65" o:title=""/>
                  <o:lock v:ext="edit" aspectratio="t"/>
                  <w10:wrap type="none"/>
                  <w10:anchorlock/>
                </v:shape>
                <o:OLEObject Type="Embed" ProgID="Equation.KSEE3" ShapeID="_x0000_i1056" DrawAspect="Content" ObjectID="_1468075756" r:id="rId64">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57" o:spt="75" type="#_x0000_t75" style="height:31pt;width:58pt;" o:ole="t" filled="f" o:preferrelative="t" stroked="f" coordsize="21600,21600">
                  <v:path/>
                  <v:fill on="f" focussize="0,0"/>
                  <v:stroke on="f"/>
                  <v:imagedata r:id="rId63" o:title=""/>
                  <o:lock v:ext="edit" aspectratio="t"/>
                  <w10:wrap type="none"/>
                  <w10:anchorlock/>
                </v:shape>
                <o:OLEObject Type="Embed" ProgID="Equation.KSEE3" ShapeID="_x0000_i1057" DrawAspect="Content" ObjectID="_1468075757" r:id="rId66">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0.08695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rFonts w:hint="eastAsia" w:eastAsia="宋体"/>
                <w:vertAlign w:val="baseline"/>
                <w:lang w:eastAsia="zh-CN"/>
              </w:rPr>
            </w:pPr>
            <w:r>
              <w:rPr>
                <w:rFonts w:hint="eastAsia" w:eastAsia="宋体"/>
                <w:position w:val="-32"/>
                <w:vertAlign w:val="baseline"/>
                <w:lang w:eastAsia="zh-CN"/>
              </w:rPr>
              <w:object>
                <v:shape id="_x0000_i1058" o:spt="75" type="#_x0000_t75" style="height:37pt;width:76pt;" o:ole="t" filled="f" o:preferrelative="t" stroked="f" coordsize="21600,21600">
                  <v:path/>
                  <v:fill on="f" focussize="0,0"/>
                  <v:stroke on="f"/>
                  <v:imagedata r:id="rId68" o:title=""/>
                  <o:lock v:ext="edit" aspectratio="t"/>
                  <w10:wrap type="none"/>
                  <w10:anchorlock/>
                </v:shape>
                <o:OLEObject Type="Embed" ProgID="Equation.KSEE3" ShapeID="_x0000_i1058" DrawAspect="Content" ObjectID="_1468075758" r:id="rId67">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59" o:spt="75" type="#_x0000_t75" style="height:31pt;width:64pt;" o:ole="t" filled="f" o:preferrelative="t" stroked="f" coordsize="21600,21600">
                  <v:path/>
                  <v:fill on="f" focussize="0,0"/>
                  <v:stroke on="f"/>
                  <v:imagedata r:id="rId70" o:title=""/>
                  <o:lock v:ext="edit" aspectratio="t"/>
                  <w10:wrap type="none"/>
                  <w10:anchorlock/>
                </v:shape>
                <o:OLEObject Type="Embed" ProgID="Equation.KSEE3" ShapeID="_x0000_i1059" DrawAspect="Content" ObjectID="_1468075759" r:id="rId69">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0.4706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32"/>
                <w:sz w:val="25"/>
                <w:vertAlign w:val="baseline"/>
                <w:lang w:val="en-US" w:eastAsia="zh-CN"/>
              </w:rPr>
              <w:object>
                <v:shape id="_x0000_i1060" o:spt="75" type="#_x0000_t75" style="height:37pt;width:78pt;" o:ole="t" filled="f" o:preferrelative="t" stroked="f" coordsize="21600,21600">
                  <v:path/>
                  <v:fill on="f" focussize="0,0"/>
                  <v:stroke on="f"/>
                  <v:imagedata r:id="rId72" o:title=""/>
                  <o:lock v:ext="edit" aspectratio="t"/>
                  <w10:wrap type="none"/>
                  <w10:anchorlock/>
                </v:shape>
                <o:OLEObject Type="Embed" ProgID="Equation.KSEE3" ShapeID="_x0000_i1060" DrawAspect="Content" ObjectID="_1468075760" r:id="rId71">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61" o:spt="75" type="#_x0000_t75" style="height:31pt;width:63pt;" o:ole="t" filled="f" o:preferrelative="t" stroked="f" coordsize="21600,21600">
                  <v:path/>
                  <v:fill on="f" focussize="0,0"/>
                  <v:stroke on="f"/>
                  <v:imagedata r:id="rId74" o:title=""/>
                  <o:lock v:ext="edit" aspectratio="t"/>
                  <w10:wrap type="none"/>
                  <w10:anchorlock/>
                </v:shape>
                <o:OLEObject Type="Embed" ProgID="Equation.KSEE3" ShapeID="_x0000_i1061" DrawAspect="Content" ObjectID="_1468075761" r:id="rId73">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32"/>
                <w:sz w:val="25"/>
                <w:vertAlign w:val="baseline"/>
                <w:lang w:val="en-US" w:eastAsia="zh-CN"/>
              </w:rPr>
              <w:object>
                <v:shape id="_x0000_i1062" o:spt="75" type="#_x0000_t75" style="height:37pt;width:77pt;" o:ole="t" filled="f" o:preferrelative="t" stroked="f" coordsize="21600,21600">
                  <v:path/>
                  <v:fill on="f" focussize="0,0"/>
                  <v:stroke on="f"/>
                  <v:imagedata r:id="rId76" o:title=""/>
                  <o:lock v:ext="edit" aspectratio="t"/>
                  <w10:wrap type="none"/>
                  <w10:anchorlock/>
                </v:shape>
                <o:OLEObject Type="Embed" ProgID="Equation.KSEE3" ShapeID="_x0000_i1062" DrawAspect="Content" ObjectID="_1468075762" r:id="rId75">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63" o:spt="75" type="#_x0000_t75" style="height:31pt;width:58pt;" o:ole="t" filled="f" o:preferrelative="t" stroked="f" coordsize="21600,21600">
                  <v:path/>
                  <v:fill on="f" focussize="0,0"/>
                  <v:stroke on="f"/>
                  <v:imagedata r:id="rId78" o:title=""/>
                  <o:lock v:ext="edit" aspectratio="t"/>
                  <w10:wrap type="none"/>
                  <w10:anchorlock/>
                </v:shape>
                <o:OLEObject Type="Embed" ProgID="Equation.KSEE3" ShapeID="_x0000_i1063" DrawAspect="Content" ObjectID="_1468075763" r:id="rId77">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0.08695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rFonts w:hint="default"/>
                <w:vertAlign w:val="baseline"/>
                <w:lang w:val="en-US"/>
              </w:rPr>
            </w:pPr>
            <w:r>
              <w:rPr>
                <w:rFonts w:hint="eastAsia" w:eastAsia="宋体"/>
                <w:position w:val="-32"/>
                <w:sz w:val="25"/>
                <w:vertAlign w:val="baseline"/>
                <w:lang w:val="en-US" w:eastAsia="zh-CN"/>
              </w:rPr>
              <w:object>
                <v:shape id="_x0000_i1064" o:spt="75" type="#_x0000_t75" style="height:37pt;width:78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4" r:id="rId79">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65" o:spt="75" type="#_x0000_t75" style="height:31pt;width:69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5" r:id="rId81">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0.33333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vAlign w:val="top"/>
          </w:tcPr>
          <w:p>
            <w:pPr>
              <w:pStyle w:val="4"/>
              <w:spacing w:before="9"/>
              <w:ind w:left="0" w:leftChars="0" w:right="0" w:rightChars="0"/>
              <w:rPr>
                <w:vertAlign w:val="baseline"/>
              </w:rPr>
            </w:pPr>
            <w:r>
              <w:rPr>
                <w:rFonts w:hint="eastAsia" w:eastAsia="宋体"/>
                <w:position w:val="-32"/>
                <w:sz w:val="25"/>
                <w:vertAlign w:val="baseline"/>
                <w:lang w:val="en-US" w:eastAsia="zh-CN"/>
              </w:rPr>
              <w:object>
                <v:shape id="_x0000_i1066" o:spt="75" type="#_x0000_t75" style="height:37pt;width:76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66" r:id="rId83">
                  <o:LockedField>false</o:LockedField>
                </o:OLEObject>
              </w:object>
            </w:r>
          </w:p>
        </w:tc>
        <w:tc>
          <w:tcPr>
            <w:tcW w:w="3175" w:type="dxa"/>
            <w:vAlign w:val="top"/>
          </w:tcPr>
          <w:p>
            <w:pPr>
              <w:pStyle w:val="4"/>
              <w:spacing w:before="9"/>
              <w:ind w:left="0" w:leftChars="0" w:right="0" w:rightChars="0"/>
              <w:rPr>
                <w:vertAlign w:val="baseline"/>
              </w:rPr>
            </w:pPr>
            <w:r>
              <w:rPr>
                <w:rFonts w:hint="default" w:eastAsia="宋体"/>
                <w:position w:val="-24"/>
                <w:vertAlign w:val="baseline"/>
                <w:lang w:val="en-US" w:eastAsia="zh-CN"/>
              </w:rPr>
              <w:object>
                <v:shape id="_x0000_i1067" o:spt="75" type="#_x0000_t75" style="height:31pt;width:69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67" r:id="rId85">
                  <o:LockedField>false</o:LockedField>
                </o:OLEObject>
              </w:object>
            </w:r>
          </w:p>
        </w:tc>
        <w:tc>
          <w:tcPr>
            <w:tcW w:w="3176" w:type="dxa"/>
            <w:vAlign w:val="top"/>
          </w:tcPr>
          <w:p>
            <w:pPr>
              <w:pStyle w:val="4"/>
              <w:spacing w:before="9"/>
              <w:ind w:left="0" w:leftChars="0" w:right="0" w:rightChars="0"/>
              <w:rPr>
                <w:rFonts w:hint="default" w:eastAsia="宋体"/>
                <w:vertAlign w:val="baseline"/>
                <w:lang w:val="en-US" w:eastAsia="zh-CN"/>
              </w:rPr>
            </w:pPr>
            <w:r>
              <w:rPr>
                <w:rFonts w:hint="eastAsia" w:eastAsia="宋体"/>
                <w:vertAlign w:val="baseline"/>
                <w:lang w:val="en-US" w:eastAsia="zh-CN"/>
              </w:rPr>
              <w:t>0.4706*4000/1250</w:t>
            </w:r>
            <w:bookmarkStart w:id="0" w:name="_GoBack"/>
            <w:bookmarkEnd w:id="0"/>
            <w:r>
              <w:rPr>
                <w:rFonts w:hint="eastAsia" w:eastAsia="宋体"/>
                <w:vertAlign w:val="baseline"/>
                <w:lang w:val="en-US" w:eastAsia="zh-CN"/>
              </w:rPr>
              <w:t>0=0.15</w:t>
            </w:r>
          </w:p>
        </w:tc>
      </w:tr>
    </w:tbl>
    <w:p>
      <w:pPr>
        <w:pStyle w:val="4"/>
        <w:rPr>
          <w:rFonts w:hint="default" w:eastAsia="宋体"/>
          <w:lang w:val="en-US" w:eastAsia="zh-CN"/>
        </w:rPr>
      </w:pPr>
    </w:p>
    <w:p>
      <w:pPr>
        <w:pStyle w:val="4"/>
        <w:rPr>
          <w:rFonts w:hint="eastAsia" w:eastAsia="宋体"/>
          <w:lang w:val="en-US" w:eastAsia="zh-CN"/>
        </w:rPr>
      </w:pPr>
      <w:r>
        <w:rPr>
          <w:rFonts w:hint="eastAsia" w:eastAsia="宋体"/>
          <w:lang w:val="en-US" w:eastAsia="zh-CN"/>
        </w:rPr>
        <w:t>Finally, back to that two question requested in the project:</w:t>
      </w:r>
    </w:p>
    <w:p>
      <w:pPr>
        <w:pStyle w:val="11"/>
        <w:numPr>
          <w:ilvl w:val="0"/>
          <w:numId w:val="4"/>
        </w:numPr>
        <w:tabs>
          <w:tab w:val="left" w:pos="837"/>
          <w:tab w:val="clear" w:pos="312"/>
        </w:tabs>
        <w:spacing w:before="0" w:after="0" w:line="240" w:lineRule="auto"/>
        <w:ind w:left="475" w:leftChars="0" w:right="0" w:rightChars="0"/>
        <w:jc w:val="both"/>
        <w:rPr>
          <w:sz w:val="22"/>
        </w:rPr>
      </w:pPr>
      <w:r>
        <w:rPr>
          <w:sz w:val="22"/>
        </w:rPr>
        <w:t>What</w:t>
      </w:r>
      <w:r>
        <w:rPr>
          <w:spacing w:val="-3"/>
          <w:sz w:val="22"/>
        </w:rPr>
        <w:t xml:space="preserve"> </w:t>
      </w:r>
      <w:r>
        <w:rPr>
          <w:sz w:val="22"/>
        </w:rPr>
        <w:t>is</w:t>
      </w:r>
      <w:r>
        <w:rPr>
          <w:spacing w:val="-2"/>
          <w:sz w:val="22"/>
        </w:rPr>
        <w:t xml:space="preserve"> </w:t>
      </w:r>
      <w:r>
        <w:rPr>
          <w:sz w:val="22"/>
        </w:rPr>
        <w:t>the</w:t>
      </w:r>
      <w:r>
        <w:rPr>
          <w:spacing w:val="-3"/>
          <w:sz w:val="22"/>
        </w:rPr>
        <w:t xml:space="preserve"> </w:t>
      </w:r>
      <w:r>
        <w:rPr>
          <w:sz w:val="22"/>
        </w:rPr>
        <w:t>average</w:t>
      </w:r>
      <w:r>
        <w:rPr>
          <w:spacing w:val="-2"/>
          <w:sz w:val="22"/>
        </w:rPr>
        <w:t xml:space="preserve"> </w:t>
      </w:r>
      <w:r>
        <w:rPr>
          <w:sz w:val="22"/>
        </w:rPr>
        <w:t>number</w:t>
      </w:r>
      <w:r>
        <w:rPr>
          <w:spacing w:val="-3"/>
          <w:sz w:val="22"/>
        </w:rPr>
        <w:t xml:space="preserve"> </w:t>
      </w:r>
      <w:r>
        <w:rPr>
          <w:sz w:val="22"/>
        </w:rPr>
        <w:t>of</w:t>
      </w:r>
      <w:r>
        <w:rPr>
          <w:spacing w:val="-2"/>
          <w:sz w:val="22"/>
        </w:rPr>
        <w:t xml:space="preserve"> </w:t>
      </w:r>
      <w:r>
        <w:rPr>
          <w:sz w:val="22"/>
        </w:rPr>
        <w:t>request</w:t>
      </w:r>
      <w:r>
        <w:rPr>
          <w:spacing w:val="-2"/>
          <w:sz w:val="22"/>
        </w:rPr>
        <w:t xml:space="preserve"> </w:t>
      </w:r>
      <w:r>
        <w:rPr>
          <w:sz w:val="22"/>
        </w:rPr>
        <w:t>packets</w:t>
      </w:r>
      <w:r>
        <w:rPr>
          <w:spacing w:val="-3"/>
          <w:sz w:val="22"/>
        </w:rPr>
        <w:t xml:space="preserve"> </w:t>
      </w:r>
      <w:r>
        <w:rPr>
          <w:sz w:val="22"/>
        </w:rPr>
        <w:t>in</w:t>
      </w:r>
      <w:r>
        <w:rPr>
          <w:spacing w:val="-6"/>
          <w:sz w:val="22"/>
        </w:rPr>
        <w:t xml:space="preserve"> </w:t>
      </w:r>
      <w:r>
        <w:rPr>
          <w:sz w:val="22"/>
        </w:rPr>
        <w:t>the</w:t>
      </w:r>
      <w:r>
        <w:rPr>
          <w:spacing w:val="-5"/>
          <w:sz w:val="22"/>
        </w:rPr>
        <w:t xml:space="preserve"> </w:t>
      </w:r>
      <w:r>
        <w:rPr>
          <w:sz w:val="22"/>
        </w:rPr>
        <w:t>system</w:t>
      </w:r>
      <w:r>
        <w:rPr>
          <w:spacing w:val="-4"/>
          <w:sz w:val="22"/>
        </w:rPr>
        <w:t xml:space="preserve"> </w:t>
      </w:r>
      <w:r>
        <w:rPr>
          <w:sz w:val="22"/>
        </w:rPr>
        <w:t>that</w:t>
      </w:r>
      <w:r>
        <w:rPr>
          <w:spacing w:val="-2"/>
          <w:sz w:val="22"/>
        </w:rPr>
        <w:t xml:space="preserve"> </w:t>
      </w:r>
      <w:r>
        <w:rPr>
          <w:sz w:val="22"/>
        </w:rPr>
        <w:t>are</w:t>
      </w:r>
      <w:r>
        <w:rPr>
          <w:spacing w:val="-6"/>
          <w:sz w:val="22"/>
        </w:rPr>
        <w:t xml:space="preserve"> </w:t>
      </w:r>
      <w:r>
        <w:rPr>
          <w:sz w:val="22"/>
        </w:rPr>
        <w:t>traveling</w:t>
      </w:r>
      <w:r>
        <w:rPr>
          <w:spacing w:val="-3"/>
          <w:sz w:val="22"/>
        </w:rPr>
        <w:t xml:space="preserve"> </w:t>
      </w:r>
      <w:r>
        <w:rPr>
          <w:sz w:val="22"/>
        </w:rPr>
        <w:t>to</w:t>
      </w:r>
      <w:r>
        <w:rPr>
          <w:spacing w:val="-1"/>
          <w:sz w:val="22"/>
        </w:rPr>
        <w:t xml:space="preserve"> </w:t>
      </w:r>
      <w:r>
        <w:rPr>
          <w:sz w:val="22"/>
        </w:rPr>
        <w:t>the</w:t>
      </w:r>
      <w:r>
        <w:rPr>
          <w:spacing w:val="-3"/>
          <w:sz w:val="22"/>
        </w:rPr>
        <w:t xml:space="preserve"> </w:t>
      </w:r>
      <w:r>
        <w:rPr>
          <w:sz w:val="22"/>
        </w:rPr>
        <w:t>server?</w:t>
      </w:r>
    </w:p>
    <w:p>
      <w:pPr>
        <w:pStyle w:val="11"/>
        <w:numPr>
          <w:ilvl w:val="0"/>
          <w:numId w:val="0"/>
        </w:numPr>
        <w:tabs>
          <w:tab w:val="left" w:pos="837"/>
        </w:tabs>
        <w:spacing w:before="0" w:after="0" w:line="240" w:lineRule="auto"/>
        <w:ind w:left="115" w:leftChars="0" w:right="0" w:rightChars="0"/>
        <w:jc w:val="both"/>
        <w:rPr>
          <w:rFonts w:hint="default" w:eastAsia="宋体"/>
          <w:sz w:val="22"/>
          <w:lang w:val="en-US" w:eastAsia="zh-CN"/>
        </w:rPr>
      </w:pPr>
      <w:r>
        <w:rPr>
          <w:rFonts w:hint="eastAsia" w:eastAsia="宋体"/>
          <w:position w:val="-32"/>
          <w:sz w:val="22"/>
          <w:lang w:eastAsia="zh-CN"/>
        </w:rPr>
        <w:object>
          <v:shape id="_x0000_i1068" o:spt="75" type="#_x0000_t75" style="height:37pt;width:54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68" r:id="rId87">
            <o:LockedField>false</o:LockedField>
          </o:OLEObject>
        </w:object>
      </w:r>
      <w:r>
        <w:rPr>
          <w:rFonts w:hint="eastAsia" w:eastAsia="宋体"/>
          <w:sz w:val="22"/>
          <w:lang w:val="en-US" w:eastAsia="zh-CN"/>
        </w:rPr>
        <w:t>=</w:t>
      </w:r>
      <w:r>
        <w:rPr>
          <w:rFonts w:hint="eastAsia" w:eastAsia="宋体"/>
          <w:vertAlign w:val="baseline"/>
          <w:lang w:val="en-US" w:eastAsia="zh-CN"/>
        </w:rPr>
        <w:t>0.08695+0.08695+0.4706+0.1905+0.08695+0.33333+0.4706=1.72585 (requested Packets)</w:t>
      </w:r>
    </w:p>
    <w:p>
      <w:pPr>
        <w:pStyle w:val="11"/>
        <w:numPr>
          <w:ilvl w:val="0"/>
          <w:numId w:val="4"/>
        </w:numPr>
        <w:tabs>
          <w:tab w:val="left" w:pos="837"/>
          <w:tab w:val="clear" w:pos="312"/>
        </w:tabs>
        <w:spacing w:before="0" w:after="0" w:line="240" w:lineRule="auto"/>
        <w:ind w:left="475" w:leftChars="0" w:right="0" w:rightChars="0"/>
        <w:jc w:val="both"/>
        <w:rPr>
          <w:sz w:val="22"/>
        </w:rPr>
      </w:pPr>
      <w:r>
        <w:rPr>
          <w:sz w:val="22"/>
        </w:rPr>
        <w:t>What is the average number of request packets in each link that are traveling to the</w:t>
      </w:r>
      <w:r>
        <w:rPr>
          <w:spacing w:val="-16"/>
          <w:sz w:val="22"/>
        </w:rPr>
        <w:t xml:space="preserve"> </w:t>
      </w:r>
      <w:r>
        <w:rPr>
          <w:sz w:val="22"/>
        </w:rPr>
        <w:t>server?</w:t>
      </w:r>
    </w:p>
    <w:p>
      <w:pPr>
        <w:pStyle w:val="4"/>
        <w:ind w:left="2160" w:leftChars="0" w:firstLine="720" w:firstLineChars="0"/>
        <w:jc w:val="both"/>
        <w:rPr>
          <w:rFonts w:hint="default" w:eastAsia="宋体"/>
          <w:lang w:val="en-US" w:eastAsia="zh-CN"/>
        </w:rPr>
      </w:pPr>
      <w:r>
        <w:rPr>
          <w:rFonts w:hint="default" w:eastAsia="宋体"/>
          <w:lang w:val="en-US" w:eastAsia="zh-CN"/>
        </w:rPr>
        <w:t>See Table 4</w:t>
      </w:r>
    </w:p>
    <w:p>
      <w:pPr>
        <w:pStyle w:val="4"/>
        <w:spacing w:before="3"/>
        <w:rPr>
          <w:sz w:val="31"/>
        </w:rPr>
      </w:pPr>
    </w:p>
    <w:p>
      <w:pPr>
        <w:pStyle w:val="3"/>
        <w:spacing w:before="1"/>
        <w:rPr>
          <w:b w:val="0"/>
        </w:rPr>
      </w:pPr>
      <w:r>
        <w:rPr>
          <w:b w:val="0"/>
        </w:rPr>
        <w:t>Part III: Simulations and Results Comparison</w:t>
      </w:r>
    </w:p>
    <w:p>
      <w:pPr>
        <w:pStyle w:val="4"/>
        <w:spacing w:before="247" w:line="273" w:lineRule="auto"/>
        <w:ind w:left="116" w:right="111"/>
        <w:jc w:val="both"/>
        <w:rPr>
          <w:rFonts w:ascii="Bahnschrift Light"/>
          <w:b w:val="0"/>
        </w:rPr>
      </w:pPr>
      <w:r>
        <w:rPr>
          <w:rFonts w:ascii="Bahnschrift Light"/>
          <w:b w:val="0"/>
        </w:rPr>
        <w:t>Implement</w:t>
      </w:r>
      <w:r>
        <w:rPr>
          <w:rFonts w:ascii="Bahnschrift Light"/>
          <w:b w:val="0"/>
          <w:spacing w:val="-28"/>
        </w:rPr>
        <w:t xml:space="preserve"> </w:t>
      </w:r>
      <w:r>
        <w:rPr>
          <w:rFonts w:ascii="Bahnschrift Light"/>
          <w:b w:val="0"/>
        </w:rPr>
        <w:t>the</w:t>
      </w:r>
      <w:r>
        <w:rPr>
          <w:rFonts w:ascii="Bahnschrift Light"/>
          <w:b w:val="0"/>
          <w:spacing w:val="-26"/>
        </w:rPr>
        <w:t xml:space="preserve"> </w:t>
      </w:r>
      <w:r>
        <w:rPr>
          <w:rFonts w:ascii="Bahnschrift Light"/>
          <w:b w:val="0"/>
        </w:rPr>
        <w:t>scenario</w:t>
      </w:r>
      <w:r>
        <w:rPr>
          <w:rFonts w:ascii="Bahnschrift Light"/>
          <w:b w:val="0"/>
          <w:spacing w:val="-26"/>
        </w:rPr>
        <w:t xml:space="preserve"> </w:t>
      </w:r>
      <w:r>
        <w:rPr>
          <w:rFonts w:ascii="Bahnschrift Light"/>
          <w:b w:val="0"/>
        </w:rPr>
        <w:t>in</w:t>
      </w:r>
      <w:r>
        <w:rPr>
          <w:rFonts w:ascii="Bahnschrift Light"/>
          <w:b w:val="0"/>
          <w:spacing w:val="-27"/>
        </w:rPr>
        <w:t xml:space="preserve"> </w:t>
      </w:r>
      <w:r>
        <w:rPr>
          <w:rFonts w:ascii="Bahnschrift Light"/>
          <w:b w:val="0"/>
        </w:rPr>
        <w:t>ns-3.</w:t>
      </w:r>
      <w:r>
        <w:rPr>
          <w:rFonts w:ascii="Bahnschrift Light"/>
          <w:b w:val="0"/>
          <w:spacing w:val="-28"/>
        </w:rPr>
        <w:t xml:space="preserve"> </w:t>
      </w:r>
      <w:r>
        <w:rPr>
          <w:rFonts w:ascii="Bahnschrift Light"/>
          <w:b w:val="0"/>
        </w:rPr>
        <w:t>Use</w:t>
      </w:r>
      <w:r>
        <w:rPr>
          <w:rFonts w:ascii="Bahnschrift Light"/>
          <w:b w:val="0"/>
          <w:spacing w:val="-29"/>
        </w:rPr>
        <w:t xml:space="preserve"> </w:t>
      </w:r>
      <w:r>
        <w:rPr>
          <w:rFonts w:ascii="Bahnschrift Light"/>
          <w:b w:val="0"/>
        </w:rPr>
        <w:t>the</w:t>
      </w:r>
      <w:r>
        <w:rPr>
          <w:rFonts w:ascii="Bahnschrift Light"/>
          <w:b w:val="0"/>
          <w:spacing w:val="-26"/>
        </w:rPr>
        <w:t xml:space="preserve"> </w:t>
      </w:r>
      <w:r>
        <w:rPr>
          <w:rFonts w:ascii="Bahnschrift Light"/>
          <w:b w:val="0"/>
        </w:rPr>
        <w:t>P2P</w:t>
      </w:r>
      <w:r>
        <w:rPr>
          <w:rFonts w:ascii="Bahnschrift Light"/>
          <w:b w:val="0"/>
          <w:spacing w:val="-29"/>
        </w:rPr>
        <w:t xml:space="preserve"> </w:t>
      </w:r>
      <w:r>
        <w:rPr>
          <w:rFonts w:ascii="Bahnschrift Light"/>
          <w:b w:val="0"/>
        </w:rPr>
        <w:t>communication</w:t>
      </w:r>
      <w:r>
        <w:rPr>
          <w:rFonts w:ascii="Bahnschrift Light"/>
          <w:b w:val="0"/>
          <w:spacing w:val="-27"/>
        </w:rPr>
        <w:t xml:space="preserve"> </w:t>
      </w:r>
      <w:r>
        <w:rPr>
          <w:rFonts w:ascii="Bahnschrift Light"/>
          <w:b w:val="0"/>
        </w:rPr>
        <w:t>for</w:t>
      </w:r>
      <w:r>
        <w:rPr>
          <w:rFonts w:ascii="Bahnschrift Light"/>
          <w:b w:val="0"/>
          <w:spacing w:val="-29"/>
        </w:rPr>
        <w:t xml:space="preserve"> </w:t>
      </w:r>
      <w:r>
        <w:rPr>
          <w:rFonts w:ascii="Bahnschrift Light"/>
          <w:b w:val="0"/>
        </w:rPr>
        <w:t>all</w:t>
      </w:r>
      <w:r>
        <w:rPr>
          <w:rFonts w:ascii="Bahnschrift Light"/>
          <w:b w:val="0"/>
          <w:spacing w:val="-25"/>
        </w:rPr>
        <w:t xml:space="preserve"> </w:t>
      </w:r>
      <w:r>
        <w:rPr>
          <w:rFonts w:ascii="Bahnschrift Light"/>
          <w:b w:val="0"/>
        </w:rPr>
        <w:t>the</w:t>
      </w:r>
      <w:r>
        <w:rPr>
          <w:rFonts w:ascii="Bahnschrift Light"/>
          <w:b w:val="0"/>
          <w:spacing w:val="-29"/>
        </w:rPr>
        <w:t xml:space="preserve"> </w:t>
      </w:r>
      <w:r>
        <w:rPr>
          <w:rFonts w:ascii="Bahnschrift Light"/>
          <w:b w:val="0"/>
        </w:rPr>
        <w:t>links.</w:t>
      </w:r>
      <w:r>
        <w:rPr>
          <w:rFonts w:ascii="Bahnschrift Light"/>
          <w:b w:val="0"/>
          <w:spacing w:val="-25"/>
        </w:rPr>
        <w:t xml:space="preserve"> </w:t>
      </w:r>
      <w:r>
        <w:rPr>
          <w:rFonts w:ascii="Bahnschrift Light"/>
          <w:b w:val="0"/>
        </w:rPr>
        <w:t>For</w:t>
      </w:r>
      <w:r>
        <w:rPr>
          <w:rFonts w:ascii="Bahnschrift Light"/>
          <w:b w:val="0"/>
          <w:spacing w:val="-29"/>
        </w:rPr>
        <w:t xml:space="preserve"> </w:t>
      </w:r>
      <w:r>
        <w:rPr>
          <w:rFonts w:ascii="Bahnschrift Light"/>
          <w:b w:val="0"/>
        </w:rPr>
        <w:t>the</w:t>
      </w:r>
      <w:r>
        <w:rPr>
          <w:rFonts w:ascii="Bahnschrift Light"/>
          <w:b w:val="0"/>
          <w:spacing w:val="-26"/>
        </w:rPr>
        <w:t xml:space="preserve"> </w:t>
      </w:r>
      <w:r>
        <w:rPr>
          <w:rFonts w:ascii="Bahnschrift Light"/>
          <w:b w:val="0"/>
        </w:rPr>
        <w:t>generation of</w:t>
      </w:r>
      <w:r>
        <w:rPr>
          <w:rFonts w:ascii="Bahnschrift Light"/>
          <w:b w:val="0"/>
          <w:spacing w:val="-29"/>
        </w:rPr>
        <w:t xml:space="preserve"> </w:t>
      </w:r>
      <w:r>
        <w:rPr>
          <w:rFonts w:ascii="Bahnschrift Light"/>
          <w:b w:val="0"/>
        </w:rPr>
        <w:t>the</w:t>
      </w:r>
      <w:r>
        <w:rPr>
          <w:rFonts w:ascii="Bahnschrift Light"/>
          <w:b w:val="0"/>
          <w:spacing w:val="-29"/>
        </w:rPr>
        <w:t xml:space="preserve"> </w:t>
      </w:r>
      <w:r>
        <w:rPr>
          <w:rFonts w:ascii="Bahnschrift Light"/>
          <w:b w:val="0"/>
        </w:rPr>
        <w:t>traffic</w:t>
      </w:r>
      <w:r>
        <w:rPr>
          <w:rFonts w:ascii="Bahnschrift Light"/>
          <w:b w:val="0"/>
          <w:spacing w:val="-28"/>
        </w:rPr>
        <w:t xml:space="preserve"> </w:t>
      </w:r>
      <w:r>
        <w:rPr>
          <w:rFonts w:ascii="Bahnschrift Light"/>
          <w:b w:val="0"/>
        </w:rPr>
        <w:t>you</w:t>
      </w:r>
      <w:r>
        <w:rPr>
          <w:rFonts w:ascii="Bahnschrift Light"/>
          <w:b w:val="0"/>
          <w:spacing w:val="-29"/>
        </w:rPr>
        <w:t xml:space="preserve"> </w:t>
      </w:r>
      <w:r>
        <w:rPr>
          <w:rFonts w:ascii="Bahnschrift Light"/>
          <w:b w:val="0"/>
        </w:rPr>
        <w:t>can</w:t>
      </w:r>
      <w:r>
        <w:rPr>
          <w:rFonts w:ascii="Bahnschrift Light"/>
          <w:b w:val="0"/>
          <w:spacing w:val="-28"/>
        </w:rPr>
        <w:t xml:space="preserve"> </w:t>
      </w:r>
      <w:r>
        <w:rPr>
          <w:rFonts w:ascii="Bahnschrift Light"/>
          <w:b w:val="0"/>
        </w:rPr>
        <w:t>use</w:t>
      </w:r>
      <w:r>
        <w:rPr>
          <w:rFonts w:ascii="Bahnschrift Light"/>
          <w:b w:val="0"/>
          <w:spacing w:val="-30"/>
        </w:rPr>
        <w:t xml:space="preserve"> </w:t>
      </w:r>
      <w:r>
        <w:rPr>
          <w:rFonts w:ascii="Bahnschrift Light"/>
          <w:b w:val="0"/>
        </w:rPr>
        <w:t>the</w:t>
      </w:r>
      <w:r>
        <w:rPr>
          <w:rFonts w:ascii="Bahnschrift Light"/>
          <w:b w:val="0"/>
          <w:spacing w:val="-29"/>
        </w:rPr>
        <w:t xml:space="preserve"> </w:t>
      </w:r>
      <w:r>
        <w:rPr>
          <w:rFonts w:ascii="Bahnschrift Light"/>
          <w:b w:val="0"/>
        </w:rPr>
        <w:t>UDP</w:t>
      </w:r>
      <w:r>
        <w:rPr>
          <w:rFonts w:ascii="Bahnschrift Light"/>
          <w:b w:val="0"/>
          <w:spacing w:val="-29"/>
        </w:rPr>
        <w:t xml:space="preserve"> </w:t>
      </w:r>
      <w:r>
        <w:rPr>
          <w:rFonts w:ascii="Bahnschrift Light"/>
          <w:b w:val="0"/>
        </w:rPr>
        <w:t>Client</w:t>
      </w:r>
      <w:r>
        <w:rPr>
          <w:rFonts w:ascii="Bahnschrift Light"/>
          <w:b w:val="0"/>
          <w:spacing w:val="-28"/>
        </w:rPr>
        <w:t xml:space="preserve"> </w:t>
      </w:r>
      <w:r>
        <w:rPr>
          <w:rFonts w:ascii="Bahnschrift Light"/>
          <w:b w:val="0"/>
        </w:rPr>
        <w:t>and</w:t>
      </w:r>
      <w:r>
        <w:rPr>
          <w:rFonts w:ascii="Bahnschrift Light"/>
          <w:b w:val="0"/>
          <w:spacing w:val="-26"/>
        </w:rPr>
        <w:t xml:space="preserve"> </w:t>
      </w:r>
      <w:r>
        <w:rPr>
          <w:rFonts w:ascii="Bahnschrift Light"/>
          <w:b w:val="0"/>
        </w:rPr>
        <w:t>Server</w:t>
      </w:r>
      <w:r>
        <w:rPr>
          <w:rFonts w:ascii="Bahnschrift Light"/>
          <w:b w:val="0"/>
          <w:spacing w:val="-31"/>
        </w:rPr>
        <w:t xml:space="preserve"> </w:t>
      </w:r>
      <w:r>
        <w:rPr>
          <w:rFonts w:ascii="Bahnschrift Light"/>
          <w:b w:val="0"/>
        </w:rPr>
        <w:t>Application.</w:t>
      </w:r>
      <w:r>
        <w:rPr>
          <w:rFonts w:ascii="Bahnschrift Light"/>
          <w:b w:val="0"/>
          <w:spacing w:val="-28"/>
        </w:rPr>
        <w:t xml:space="preserve"> </w:t>
      </w:r>
      <w:r>
        <w:rPr>
          <w:rFonts w:ascii="Bahnschrift Light"/>
          <w:b w:val="0"/>
        </w:rPr>
        <w:t>The</w:t>
      </w:r>
      <w:r>
        <w:rPr>
          <w:rFonts w:ascii="Bahnschrift Light"/>
          <w:b w:val="0"/>
          <w:spacing w:val="-29"/>
        </w:rPr>
        <w:t xml:space="preserve"> </w:t>
      </w:r>
      <w:r>
        <w:rPr>
          <w:rFonts w:ascii="Bahnschrift Light"/>
          <w:b w:val="0"/>
        </w:rPr>
        <w:t>Server</w:t>
      </w:r>
      <w:r>
        <w:rPr>
          <w:rFonts w:ascii="Bahnschrift Light"/>
          <w:b w:val="0"/>
          <w:spacing w:val="-29"/>
        </w:rPr>
        <w:t xml:space="preserve"> </w:t>
      </w:r>
      <w:r>
        <w:rPr>
          <w:rFonts w:ascii="Bahnschrift Light"/>
          <w:b w:val="0"/>
        </w:rPr>
        <w:t>application</w:t>
      </w:r>
      <w:r>
        <w:rPr>
          <w:rFonts w:ascii="Bahnschrift Light"/>
          <w:b w:val="0"/>
          <w:spacing w:val="-28"/>
        </w:rPr>
        <w:t xml:space="preserve"> </w:t>
      </w:r>
      <w:r>
        <w:rPr>
          <w:rFonts w:ascii="Bahnschrift Light"/>
          <w:b w:val="0"/>
        </w:rPr>
        <w:t>will</w:t>
      </w:r>
      <w:r>
        <w:rPr>
          <w:rFonts w:ascii="Bahnschrift Light"/>
          <w:b w:val="0"/>
          <w:spacing w:val="-27"/>
        </w:rPr>
        <w:t xml:space="preserve"> </w:t>
      </w:r>
      <w:r>
        <w:rPr>
          <w:rFonts w:ascii="Bahnschrift Light"/>
          <w:b w:val="0"/>
        </w:rPr>
        <w:t>need to</w:t>
      </w:r>
      <w:r>
        <w:rPr>
          <w:rFonts w:ascii="Bahnschrift Light"/>
          <w:b w:val="0"/>
          <w:spacing w:val="-27"/>
        </w:rPr>
        <w:t xml:space="preserve"> </w:t>
      </w:r>
      <w:r>
        <w:rPr>
          <w:rFonts w:ascii="Bahnschrift Light"/>
          <w:b w:val="0"/>
        </w:rPr>
        <w:t>be</w:t>
      </w:r>
      <w:r>
        <w:rPr>
          <w:rFonts w:ascii="Bahnschrift Light"/>
          <w:b w:val="0"/>
          <w:spacing w:val="-29"/>
        </w:rPr>
        <w:t xml:space="preserve"> </w:t>
      </w:r>
      <w:r>
        <w:rPr>
          <w:rFonts w:ascii="Bahnschrift Light"/>
          <w:b w:val="0"/>
        </w:rPr>
        <w:t>modified</w:t>
      </w:r>
      <w:r>
        <w:rPr>
          <w:rFonts w:ascii="Bahnschrift Light"/>
          <w:b w:val="0"/>
          <w:spacing w:val="-27"/>
        </w:rPr>
        <w:t xml:space="preserve"> </w:t>
      </w:r>
      <w:r>
        <w:rPr>
          <w:rFonts w:ascii="Bahnschrift Light"/>
          <w:b w:val="0"/>
        </w:rPr>
        <w:t>so</w:t>
      </w:r>
      <w:r>
        <w:rPr>
          <w:rFonts w:ascii="Bahnschrift Light"/>
          <w:b w:val="0"/>
          <w:spacing w:val="-29"/>
        </w:rPr>
        <w:t xml:space="preserve"> </w:t>
      </w:r>
      <w:r>
        <w:rPr>
          <w:rFonts w:ascii="Bahnschrift Light"/>
          <w:b w:val="0"/>
        </w:rPr>
        <w:t>that</w:t>
      </w:r>
      <w:r>
        <w:rPr>
          <w:rFonts w:ascii="Bahnschrift Light"/>
          <w:b w:val="0"/>
          <w:spacing w:val="-25"/>
        </w:rPr>
        <w:t xml:space="preserve"> </w:t>
      </w:r>
      <w:r>
        <w:rPr>
          <w:rFonts w:ascii="Bahnschrift Light"/>
          <w:b w:val="0"/>
        </w:rPr>
        <w:t>it</w:t>
      </w:r>
      <w:r>
        <w:rPr>
          <w:rFonts w:ascii="Bahnschrift Light"/>
          <w:b w:val="0"/>
          <w:spacing w:val="-28"/>
        </w:rPr>
        <w:t xml:space="preserve"> </w:t>
      </w:r>
      <w:r>
        <w:rPr>
          <w:rFonts w:ascii="Bahnschrift Light"/>
          <w:b w:val="0"/>
        </w:rPr>
        <w:t>reply</w:t>
      </w:r>
      <w:r>
        <w:rPr>
          <w:rFonts w:ascii="Bahnschrift Light"/>
          <w:b w:val="0"/>
          <w:spacing w:val="-27"/>
        </w:rPr>
        <w:t xml:space="preserve"> </w:t>
      </w:r>
      <w:r>
        <w:rPr>
          <w:rFonts w:ascii="Bahnschrift Light"/>
          <w:b w:val="0"/>
        </w:rPr>
        <w:t>only</w:t>
      </w:r>
      <w:r>
        <w:rPr>
          <w:rFonts w:ascii="Bahnschrift Light"/>
          <w:b w:val="0"/>
          <w:spacing w:val="-29"/>
        </w:rPr>
        <w:t xml:space="preserve"> </w:t>
      </w:r>
      <w:r>
        <w:rPr>
          <w:rFonts w:ascii="Bahnschrift Light"/>
          <w:b w:val="0"/>
        </w:rPr>
        <w:t>to</w:t>
      </w:r>
      <w:r>
        <w:rPr>
          <w:rFonts w:ascii="Bahnschrift Light"/>
          <w:b w:val="0"/>
          <w:spacing w:val="-26"/>
        </w:rPr>
        <w:t xml:space="preserve"> </w:t>
      </w:r>
      <w:r>
        <w:rPr>
          <w:rFonts w:ascii="Bahnschrift Light"/>
          <w:b w:val="0"/>
        </w:rPr>
        <w:t>a</w:t>
      </w:r>
      <w:r>
        <w:rPr>
          <w:rFonts w:ascii="Bahnschrift Light"/>
          <w:b w:val="0"/>
          <w:spacing w:val="-28"/>
        </w:rPr>
        <w:t xml:space="preserve"> </w:t>
      </w:r>
      <w:r>
        <w:rPr>
          <w:rFonts w:ascii="Bahnschrift Light"/>
          <w:b w:val="0"/>
        </w:rPr>
        <w:t>fraction</w:t>
      </w:r>
      <w:r>
        <w:rPr>
          <w:rFonts w:ascii="Bahnschrift Light"/>
          <w:b w:val="0"/>
          <w:spacing w:val="-28"/>
        </w:rPr>
        <w:t xml:space="preserve"> </w:t>
      </w:r>
      <w:r>
        <w:rPr>
          <w:rFonts w:ascii="Bahnschrift Light"/>
          <w:i/>
          <w:sz w:val="23"/>
        </w:rPr>
        <w:t>p=0.7</w:t>
      </w:r>
      <w:r>
        <w:rPr>
          <w:rFonts w:ascii="Bahnschrift Light"/>
          <w:i/>
          <w:spacing w:val="-29"/>
          <w:sz w:val="23"/>
        </w:rPr>
        <w:t xml:space="preserve"> </w:t>
      </w:r>
      <w:r>
        <w:rPr>
          <w:rFonts w:ascii="Bahnschrift Light"/>
          <w:b w:val="0"/>
        </w:rPr>
        <w:t>of</w:t>
      </w:r>
      <w:r>
        <w:rPr>
          <w:rFonts w:ascii="Bahnschrift Light"/>
          <w:b w:val="0"/>
          <w:spacing w:val="-26"/>
        </w:rPr>
        <w:t xml:space="preserve"> </w:t>
      </w:r>
      <w:r>
        <w:rPr>
          <w:rFonts w:ascii="Bahnschrift Light"/>
          <w:b w:val="0"/>
        </w:rPr>
        <w:t>the</w:t>
      </w:r>
      <w:r>
        <w:rPr>
          <w:rFonts w:ascii="Bahnschrift Light"/>
          <w:b w:val="0"/>
          <w:spacing w:val="-30"/>
        </w:rPr>
        <w:t xml:space="preserve"> </w:t>
      </w:r>
      <w:r>
        <w:rPr>
          <w:rFonts w:ascii="Bahnschrift Light"/>
          <w:b w:val="0"/>
        </w:rPr>
        <w:t>messages</w:t>
      </w:r>
      <w:r>
        <w:rPr>
          <w:rFonts w:ascii="Bahnschrift Light"/>
          <w:b w:val="0"/>
          <w:spacing w:val="-25"/>
        </w:rPr>
        <w:t xml:space="preserve"> </w:t>
      </w:r>
      <w:r>
        <w:rPr>
          <w:rFonts w:ascii="Bahnschrift Light"/>
          <w:b w:val="0"/>
        </w:rPr>
        <w:t>it</w:t>
      </w:r>
      <w:r>
        <w:rPr>
          <w:rFonts w:ascii="Bahnschrift Light"/>
          <w:b w:val="0"/>
          <w:spacing w:val="-26"/>
        </w:rPr>
        <w:t xml:space="preserve"> </w:t>
      </w:r>
      <w:r>
        <w:rPr>
          <w:rFonts w:ascii="Bahnschrift Light"/>
          <w:b w:val="0"/>
        </w:rPr>
        <w:t>receives</w:t>
      </w:r>
      <w:r>
        <w:rPr>
          <w:rFonts w:ascii="Bahnschrift Light"/>
          <w:b w:val="0"/>
          <w:spacing w:val="-26"/>
        </w:rPr>
        <w:t xml:space="preserve"> </w:t>
      </w:r>
      <w:r>
        <w:rPr>
          <w:rFonts w:ascii="Bahnschrift Light"/>
          <w:b w:val="0"/>
        </w:rPr>
        <w:t>while</w:t>
      </w:r>
      <w:r>
        <w:rPr>
          <w:rFonts w:ascii="Bahnschrift Light"/>
          <w:b w:val="0"/>
          <w:spacing w:val="-28"/>
        </w:rPr>
        <w:t xml:space="preserve"> </w:t>
      </w:r>
      <w:r>
        <w:rPr>
          <w:rFonts w:ascii="Bahnschrift Light"/>
          <w:b w:val="0"/>
        </w:rPr>
        <w:t>the</w:t>
      </w:r>
      <w:r>
        <w:rPr>
          <w:rFonts w:ascii="Bahnschrift Light"/>
          <w:b w:val="0"/>
          <w:spacing w:val="-26"/>
        </w:rPr>
        <w:t xml:space="preserve"> </w:t>
      </w:r>
      <w:r>
        <w:rPr>
          <w:rFonts w:ascii="Bahnschrift Light"/>
          <w:b w:val="0"/>
        </w:rPr>
        <w:t>rest</w:t>
      </w:r>
      <w:r>
        <w:rPr>
          <w:rFonts w:ascii="Bahnschrift Light"/>
          <w:b w:val="0"/>
          <w:spacing w:val="-28"/>
        </w:rPr>
        <w:t xml:space="preserve"> </w:t>
      </w:r>
      <w:r>
        <w:rPr>
          <w:rFonts w:ascii="Bahnschrift Light"/>
          <w:b w:val="0"/>
        </w:rPr>
        <w:t>is forwarded to the router. You can assume that the router will simply drop all the received messages</w:t>
      </w:r>
      <w:r>
        <w:rPr>
          <w:rFonts w:ascii="Bahnschrift Light"/>
          <w:b w:val="0"/>
          <w:spacing w:val="-24"/>
        </w:rPr>
        <w:t xml:space="preserve"> </w:t>
      </w:r>
      <w:r>
        <w:rPr>
          <w:rFonts w:ascii="Bahnschrift Light"/>
          <w:b w:val="0"/>
        </w:rPr>
        <w:t>without</w:t>
      </w:r>
      <w:r>
        <w:rPr>
          <w:rFonts w:ascii="Bahnschrift Light"/>
          <w:b w:val="0"/>
          <w:spacing w:val="-22"/>
        </w:rPr>
        <w:t xml:space="preserve"> </w:t>
      </w:r>
      <w:r>
        <w:rPr>
          <w:rFonts w:ascii="Bahnschrift Light"/>
          <w:b w:val="0"/>
        </w:rPr>
        <w:t>taking</w:t>
      </w:r>
      <w:r>
        <w:rPr>
          <w:rFonts w:ascii="Bahnschrift Light"/>
          <w:b w:val="0"/>
          <w:spacing w:val="-25"/>
        </w:rPr>
        <w:t xml:space="preserve"> </w:t>
      </w:r>
      <w:r>
        <w:rPr>
          <w:rFonts w:ascii="Bahnschrift Light"/>
          <w:b w:val="0"/>
        </w:rPr>
        <w:t>any</w:t>
      </w:r>
      <w:r>
        <w:rPr>
          <w:rFonts w:ascii="Bahnschrift Light"/>
          <w:b w:val="0"/>
          <w:spacing w:val="-23"/>
        </w:rPr>
        <w:t xml:space="preserve"> </w:t>
      </w:r>
      <w:r>
        <w:rPr>
          <w:rFonts w:ascii="Bahnschrift Light"/>
          <w:b w:val="0"/>
        </w:rPr>
        <w:t>action.</w:t>
      </w:r>
    </w:p>
    <w:p>
      <w:pPr>
        <w:pStyle w:val="11"/>
        <w:numPr>
          <w:ilvl w:val="0"/>
          <w:numId w:val="5"/>
        </w:numPr>
        <w:tabs>
          <w:tab w:val="left" w:pos="837"/>
        </w:tabs>
        <w:spacing w:before="0" w:after="0" w:line="268" w:lineRule="exact"/>
        <w:ind w:left="836" w:right="0" w:hanging="361"/>
        <w:jc w:val="both"/>
        <w:rPr>
          <w:rFonts w:ascii="Bahnschrift Light" w:hAnsi="Bahnschrift Light"/>
          <w:b w:val="0"/>
          <w:sz w:val="22"/>
        </w:rPr>
      </w:pPr>
      <w:r>
        <w:rPr>
          <w:rFonts w:ascii="Bahnschrift Light" w:hAnsi="Bahnschrift Light"/>
          <w:b w:val="0"/>
          <w:sz w:val="22"/>
        </w:rPr>
        <w:t>Run</w:t>
      </w:r>
      <w:r>
        <w:rPr>
          <w:rFonts w:ascii="Bahnschrift Light" w:hAnsi="Bahnschrift Light"/>
          <w:b w:val="0"/>
          <w:spacing w:val="-24"/>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b w:val="0"/>
          <w:sz w:val="22"/>
        </w:rPr>
        <w:t>simulation</w:t>
      </w:r>
      <w:r>
        <w:rPr>
          <w:rFonts w:ascii="Bahnschrift Light" w:hAnsi="Bahnschrift Light"/>
          <w:b w:val="0"/>
          <w:spacing w:val="-25"/>
          <w:sz w:val="22"/>
        </w:rPr>
        <w:t xml:space="preserve"> </w:t>
      </w:r>
      <w:r>
        <w:rPr>
          <w:rFonts w:ascii="Bahnschrift Light" w:hAnsi="Bahnschrift Light"/>
          <w:b w:val="0"/>
          <w:sz w:val="22"/>
        </w:rPr>
        <w:t>and</w:t>
      </w:r>
      <w:r>
        <w:rPr>
          <w:rFonts w:ascii="Bahnschrift Light" w:hAnsi="Bahnschrift Light"/>
          <w:b w:val="0"/>
          <w:spacing w:val="-21"/>
          <w:sz w:val="22"/>
        </w:rPr>
        <w:t xml:space="preserve"> </w:t>
      </w:r>
      <w:r>
        <w:rPr>
          <w:rFonts w:ascii="Bahnschrift Light" w:hAnsi="Bahnschrift Light"/>
          <w:b w:val="0"/>
          <w:sz w:val="22"/>
        </w:rPr>
        <w:t>measure:</w:t>
      </w:r>
    </w:p>
    <w:p>
      <w:pPr>
        <w:pStyle w:val="11"/>
        <w:numPr>
          <w:ilvl w:val="1"/>
          <w:numId w:val="5"/>
        </w:numPr>
        <w:tabs>
          <w:tab w:val="left" w:pos="1557"/>
        </w:tabs>
        <w:spacing w:before="28" w:after="0" w:line="240" w:lineRule="auto"/>
        <w:ind w:left="1556" w:right="0" w:hanging="361"/>
        <w:jc w:val="both"/>
        <w:rPr>
          <w:rFonts w:ascii="Bahnschrift Light" w:hAnsi="Bahnschrift Light"/>
          <w:b w:val="0"/>
          <w:sz w:val="22"/>
        </w:rPr>
      </w:pPr>
      <w:r>
        <w:rPr>
          <w:rFonts w:ascii="Bahnschrift Light" w:hAnsi="Bahnschrift Light"/>
          <w:b w:val="0"/>
          <w:sz w:val="22"/>
        </w:rPr>
        <w:t xml:space="preserve">The average number of request packets queued at the link between </w:t>
      </w:r>
      <w:r>
        <w:rPr>
          <w:rFonts w:ascii="Bahnschrift Light" w:hAnsi="Bahnschrift Light"/>
          <w:i/>
          <w:sz w:val="23"/>
        </w:rPr>
        <w:t xml:space="preserve">g </w:t>
      </w:r>
      <w:r>
        <w:rPr>
          <w:rFonts w:ascii="Bahnschrift Light" w:hAnsi="Bahnschrift Light"/>
          <w:b w:val="0"/>
          <w:sz w:val="22"/>
        </w:rPr>
        <w:t>and</w:t>
      </w:r>
      <w:r>
        <w:rPr>
          <w:rFonts w:ascii="Bahnschrift Light" w:hAnsi="Bahnschrift Light"/>
          <w:b w:val="0"/>
          <w:spacing w:val="1"/>
          <w:sz w:val="22"/>
        </w:rPr>
        <w:t xml:space="preserve"> </w:t>
      </w:r>
      <w:r>
        <w:rPr>
          <w:rFonts w:ascii="Bahnschrift Light" w:hAnsi="Bahnschrift Light"/>
          <w:b w:val="0"/>
          <w:sz w:val="22"/>
        </w:rPr>
        <w:t>the</w:t>
      </w:r>
    </w:p>
    <w:p>
      <w:pPr>
        <w:spacing w:before="7"/>
        <w:ind w:left="1556" w:right="0" w:firstLine="0"/>
        <w:jc w:val="both"/>
        <w:rPr>
          <w:rFonts w:ascii="Bahnschrift Light" w:hAnsi="Bahnschrift Light"/>
          <w:b w:val="0"/>
          <w:sz w:val="22"/>
        </w:rPr>
      </w:pPr>
      <w:r>
        <w:rPr>
          <w:rFonts w:ascii="Bahnschrift Light" w:hAnsi="Bahnschrift Light"/>
          <w:i/>
          <w:sz w:val="23"/>
        </w:rPr>
        <w:t xml:space="preserve">Router </w:t>
      </w:r>
      <w:r>
        <w:rPr>
          <w:rFonts w:ascii="Bahnschrift Light" w:hAnsi="Bahnschrift Light"/>
          <w:b w:val="0"/>
          <w:sz w:val="22"/>
        </w:rPr>
        <w:t>(</w:t>
      </w:r>
      <w:r>
        <w:rPr>
          <w:rFonts w:ascii="Bahnschrift Light" w:hAnsi="Bahnschrift Light"/>
          <w:i/>
          <w:sz w:val="23"/>
        </w:rPr>
        <w:t xml:space="preserve">g </w:t>
      </w:r>
      <w:r>
        <w:rPr>
          <w:rFonts w:ascii="Arial" w:hAnsi="Arial"/>
          <w:sz w:val="22"/>
        </w:rPr>
        <w:t xml:space="preserve">→ </w:t>
      </w:r>
      <w:r>
        <w:rPr>
          <w:rFonts w:ascii="Bahnschrift Light" w:hAnsi="Bahnschrift Light"/>
          <w:i/>
          <w:sz w:val="23"/>
        </w:rPr>
        <w:t xml:space="preserve">Server </w:t>
      </w:r>
      <w:r>
        <w:rPr>
          <w:rFonts w:ascii="Bahnschrift Light" w:hAnsi="Bahnschrift Light"/>
          <w:b w:val="0"/>
          <w:sz w:val="22"/>
        </w:rPr>
        <w:t>)</w:t>
      </w:r>
    </w:p>
    <w:p>
      <w:pPr>
        <w:pStyle w:val="11"/>
        <w:numPr>
          <w:ilvl w:val="1"/>
          <w:numId w:val="5"/>
        </w:numPr>
        <w:tabs>
          <w:tab w:val="left" w:pos="1557"/>
        </w:tabs>
        <w:spacing w:before="41" w:after="0" w:line="247" w:lineRule="auto"/>
        <w:ind w:left="1556" w:right="119" w:hanging="360"/>
        <w:jc w:val="both"/>
        <w:rPr>
          <w:rFonts w:ascii="Bahnschrift Light" w:hAnsi="Bahnschrift Light"/>
          <w:i/>
          <w:sz w:val="23"/>
        </w:rPr>
      </w:pPr>
      <w:r>
        <w:rPr>
          <w:rFonts w:ascii="Bahnschrift Light" w:hAnsi="Bahnschrift Light"/>
          <w:b w:val="0"/>
          <w:sz w:val="22"/>
        </w:rPr>
        <w:t>The</w:t>
      </w:r>
      <w:r>
        <w:rPr>
          <w:rFonts w:ascii="Bahnschrift Light" w:hAnsi="Bahnschrift Light"/>
          <w:b w:val="0"/>
          <w:spacing w:val="-8"/>
          <w:sz w:val="22"/>
        </w:rPr>
        <w:t xml:space="preserve"> </w:t>
      </w:r>
      <w:r>
        <w:rPr>
          <w:rFonts w:ascii="Bahnschrift Light" w:hAnsi="Bahnschrift Light"/>
          <w:b w:val="0"/>
          <w:sz w:val="22"/>
        </w:rPr>
        <w:t>average</w:t>
      </w:r>
      <w:r>
        <w:rPr>
          <w:rFonts w:ascii="Bahnschrift Light" w:hAnsi="Bahnschrift Light"/>
          <w:b w:val="0"/>
          <w:spacing w:val="-10"/>
          <w:sz w:val="22"/>
        </w:rPr>
        <w:t xml:space="preserve"> </w:t>
      </w:r>
      <w:r>
        <w:rPr>
          <w:rFonts w:ascii="Bahnschrift Light" w:hAnsi="Bahnschrift Light"/>
          <w:b w:val="0"/>
          <w:sz w:val="22"/>
        </w:rPr>
        <w:t>queuing</w:t>
      </w:r>
      <w:r>
        <w:rPr>
          <w:rFonts w:ascii="Bahnschrift Light" w:hAnsi="Bahnschrift Light"/>
          <w:b w:val="0"/>
          <w:spacing w:val="-9"/>
          <w:sz w:val="22"/>
        </w:rPr>
        <w:t xml:space="preserve"> </w:t>
      </w:r>
      <w:r>
        <w:rPr>
          <w:rFonts w:ascii="Bahnschrift Light" w:hAnsi="Bahnschrift Light"/>
          <w:b w:val="0"/>
          <w:sz w:val="22"/>
        </w:rPr>
        <w:t>delay</w:t>
      </w:r>
      <w:r>
        <w:rPr>
          <w:rFonts w:ascii="Bahnschrift Light" w:hAnsi="Bahnschrift Light"/>
          <w:b w:val="0"/>
          <w:spacing w:val="-8"/>
          <w:sz w:val="22"/>
        </w:rPr>
        <w:t xml:space="preserve"> </w:t>
      </w:r>
      <w:r>
        <w:rPr>
          <w:rFonts w:ascii="Bahnschrift Light" w:hAnsi="Bahnschrift Light"/>
          <w:b w:val="0"/>
          <w:sz w:val="22"/>
        </w:rPr>
        <w:t>and</w:t>
      </w:r>
      <w:r>
        <w:rPr>
          <w:rFonts w:ascii="Bahnschrift Light" w:hAnsi="Bahnschrift Light"/>
          <w:b w:val="0"/>
          <w:spacing w:val="-9"/>
          <w:sz w:val="22"/>
        </w:rPr>
        <w:t xml:space="preserve"> </w:t>
      </w:r>
      <w:r>
        <w:rPr>
          <w:rFonts w:ascii="Bahnschrift Light" w:hAnsi="Bahnschrift Light"/>
          <w:b w:val="0"/>
          <w:sz w:val="22"/>
        </w:rPr>
        <w:t>the</w:t>
      </w:r>
      <w:r>
        <w:rPr>
          <w:rFonts w:ascii="Bahnschrift Light" w:hAnsi="Bahnschrift Light"/>
          <w:b w:val="0"/>
          <w:spacing w:val="-10"/>
          <w:sz w:val="22"/>
        </w:rPr>
        <w:t xml:space="preserve"> </w:t>
      </w:r>
      <w:r>
        <w:rPr>
          <w:rFonts w:ascii="Bahnschrift Light" w:hAnsi="Bahnschrift Light"/>
          <w:b w:val="0"/>
          <w:sz w:val="22"/>
        </w:rPr>
        <w:t>total</w:t>
      </w:r>
      <w:r>
        <w:rPr>
          <w:rFonts w:ascii="Bahnschrift Light" w:hAnsi="Bahnschrift Light"/>
          <w:b w:val="0"/>
          <w:spacing w:val="-9"/>
          <w:sz w:val="22"/>
        </w:rPr>
        <w:t xml:space="preserve"> </w:t>
      </w:r>
      <w:r>
        <w:rPr>
          <w:rFonts w:ascii="Bahnschrift Light" w:hAnsi="Bahnschrift Light"/>
          <w:b w:val="0"/>
          <w:sz w:val="22"/>
        </w:rPr>
        <w:t>average</w:t>
      </w:r>
      <w:r>
        <w:rPr>
          <w:rFonts w:ascii="Bahnschrift Light" w:hAnsi="Bahnschrift Light"/>
          <w:b w:val="0"/>
          <w:spacing w:val="-12"/>
          <w:sz w:val="22"/>
        </w:rPr>
        <w:t xml:space="preserve"> </w:t>
      </w:r>
      <w:r>
        <w:rPr>
          <w:rFonts w:ascii="Bahnschrift Light" w:hAnsi="Bahnschrift Light"/>
          <w:b w:val="0"/>
          <w:sz w:val="22"/>
        </w:rPr>
        <w:t>delay</w:t>
      </w:r>
      <w:r>
        <w:rPr>
          <w:rFonts w:ascii="Bahnschrift Light" w:hAnsi="Bahnschrift Light"/>
          <w:b w:val="0"/>
          <w:spacing w:val="-10"/>
          <w:sz w:val="22"/>
        </w:rPr>
        <w:t xml:space="preserve"> </w:t>
      </w:r>
      <w:r>
        <w:rPr>
          <w:rFonts w:ascii="Bahnschrift Light" w:hAnsi="Bahnschrift Light"/>
          <w:b w:val="0"/>
          <w:sz w:val="22"/>
        </w:rPr>
        <w:t>for</w:t>
      </w:r>
      <w:r>
        <w:rPr>
          <w:rFonts w:ascii="Bahnschrift Light" w:hAnsi="Bahnschrift Light"/>
          <w:b w:val="0"/>
          <w:spacing w:val="-8"/>
          <w:sz w:val="22"/>
        </w:rPr>
        <w:t xml:space="preserve"> </w:t>
      </w:r>
      <w:r>
        <w:rPr>
          <w:rFonts w:ascii="Bahnschrift Light" w:hAnsi="Bahnschrift Light"/>
          <w:b w:val="0"/>
          <w:sz w:val="22"/>
        </w:rPr>
        <w:t>the</w:t>
      </w:r>
      <w:r>
        <w:rPr>
          <w:rFonts w:ascii="Bahnschrift Light" w:hAnsi="Bahnschrift Light"/>
          <w:b w:val="0"/>
          <w:spacing w:val="-10"/>
          <w:sz w:val="22"/>
        </w:rPr>
        <w:t xml:space="preserve"> </w:t>
      </w:r>
      <w:r>
        <w:rPr>
          <w:rFonts w:ascii="Bahnschrift Light" w:hAnsi="Bahnschrift Light"/>
          <w:b w:val="0"/>
          <w:sz w:val="22"/>
        </w:rPr>
        <w:t>request</w:t>
      </w:r>
      <w:r>
        <w:rPr>
          <w:rFonts w:ascii="Bahnschrift Light" w:hAnsi="Bahnschrift Light"/>
          <w:b w:val="0"/>
          <w:spacing w:val="-9"/>
          <w:sz w:val="22"/>
        </w:rPr>
        <w:t xml:space="preserve"> </w:t>
      </w:r>
      <w:r>
        <w:rPr>
          <w:rFonts w:ascii="Bahnschrift Light" w:hAnsi="Bahnschrift Light"/>
          <w:b w:val="0"/>
          <w:sz w:val="22"/>
        </w:rPr>
        <w:t>packets traversing</w:t>
      </w:r>
      <w:r>
        <w:rPr>
          <w:rFonts w:ascii="Bahnschrift Light" w:hAnsi="Bahnschrift Light"/>
          <w:b w:val="0"/>
          <w:spacing w:val="-22"/>
          <w:sz w:val="22"/>
        </w:rPr>
        <w:t xml:space="preserve"> </w:t>
      </w:r>
      <w:r>
        <w:rPr>
          <w:rFonts w:ascii="Bahnschrift Light" w:hAnsi="Bahnschrift Light"/>
          <w:b w:val="0"/>
          <w:sz w:val="22"/>
        </w:rPr>
        <w:t>the</w:t>
      </w:r>
      <w:r>
        <w:rPr>
          <w:rFonts w:ascii="Bahnschrift Light" w:hAnsi="Bahnschrift Light"/>
          <w:b w:val="0"/>
          <w:spacing w:val="-24"/>
          <w:sz w:val="22"/>
        </w:rPr>
        <w:t xml:space="preserve"> </w:t>
      </w:r>
      <w:r>
        <w:rPr>
          <w:rFonts w:ascii="Bahnschrift Light" w:hAnsi="Bahnschrift Light"/>
          <w:b w:val="0"/>
          <w:sz w:val="22"/>
        </w:rPr>
        <w:t>link</w:t>
      </w:r>
      <w:r>
        <w:rPr>
          <w:rFonts w:ascii="Bahnschrift Light" w:hAnsi="Bahnschrift Light"/>
          <w:b w:val="0"/>
          <w:spacing w:val="-21"/>
          <w:sz w:val="22"/>
        </w:rPr>
        <w:t xml:space="preserve"> </w:t>
      </w:r>
      <w:r>
        <w:rPr>
          <w:rFonts w:ascii="Bahnschrift Light" w:hAnsi="Bahnschrift Light"/>
          <w:b w:val="0"/>
          <w:sz w:val="22"/>
        </w:rPr>
        <w:t>f</w:t>
      </w:r>
      <w:r>
        <w:rPr>
          <w:rFonts w:ascii="Bahnschrift Light" w:hAnsi="Bahnschrift Light"/>
          <w:b w:val="0"/>
          <w:spacing w:val="-22"/>
          <w:sz w:val="22"/>
        </w:rPr>
        <w:t xml:space="preserve"> </w:t>
      </w:r>
      <w:r>
        <w:rPr>
          <w:rFonts w:ascii="Arial" w:hAnsi="Arial"/>
          <w:sz w:val="22"/>
        </w:rPr>
        <w:t>→</w:t>
      </w:r>
      <w:r>
        <w:rPr>
          <w:rFonts w:ascii="Bahnschrift Light" w:hAnsi="Bahnschrift Light"/>
          <w:i/>
          <w:sz w:val="23"/>
        </w:rPr>
        <w:t>g</w:t>
      </w:r>
    </w:p>
    <w:p>
      <w:pPr>
        <w:pStyle w:val="11"/>
        <w:numPr>
          <w:ilvl w:val="0"/>
          <w:numId w:val="5"/>
        </w:numPr>
        <w:tabs>
          <w:tab w:val="left" w:pos="874"/>
          <w:tab w:val="left" w:pos="875"/>
        </w:tabs>
        <w:spacing w:before="30" w:after="0" w:line="240" w:lineRule="auto"/>
        <w:ind w:left="874" w:right="0" w:hanging="399"/>
        <w:jc w:val="left"/>
        <w:rPr>
          <w:rFonts w:ascii="Bahnschrift Light" w:hAnsi="Bahnschrift Light"/>
          <w:b w:val="0"/>
          <w:sz w:val="22"/>
        </w:rPr>
      </w:pPr>
      <w:r>
        <w:rPr>
          <w:rFonts w:ascii="Bahnschrift Light" w:hAnsi="Bahnschrift Light"/>
          <w:b w:val="0"/>
          <w:sz w:val="22"/>
        </w:rPr>
        <w:t>Compare</w:t>
      </w:r>
      <w:r>
        <w:rPr>
          <w:rFonts w:ascii="Bahnschrift Light" w:hAnsi="Bahnschrift Light"/>
          <w:b w:val="0"/>
          <w:spacing w:val="-26"/>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b w:val="0"/>
          <w:sz w:val="22"/>
        </w:rPr>
        <w:t>results</w:t>
      </w:r>
      <w:r>
        <w:rPr>
          <w:rFonts w:ascii="Bahnschrift Light" w:hAnsi="Bahnschrift Light"/>
          <w:b w:val="0"/>
          <w:spacing w:val="-22"/>
          <w:sz w:val="22"/>
        </w:rPr>
        <w:t xml:space="preserve"> </w:t>
      </w:r>
      <w:r>
        <w:rPr>
          <w:rFonts w:ascii="Bahnschrift Light" w:hAnsi="Bahnschrift Light"/>
          <w:b w:val="0"/>
          <w:sz w:val="22"/>
        </w:rPr>
        <w:t>you</w:t>
      </w:r>
      <w:r>
        <w:rPr>
          <w:rFonts w:ascii="Bahnschrift Light" w:hAnsi="Bahnschrift Light"/>
          <w:b w:val="0"/>
          <w:spacing w:val="-24"/>
          <w:sz w:val="22"/>
        </w:rPr>
        <w:t xml:space="preserve"> </w:t>
      </w:r>
      <w:r>
        <w:rPr>
          <w:rFonts w:ascii="Bahnschrift Light" w:hAnsi="Bahnschrift Light"/>
          <w:b w:val="0"/>
          <w:sz w:val="22"/>
        </w:rPr>
        <w:t>get</w:t>
      </w:r>
      <w:r>
        <w:rPr>
          <w:rFonts w:ascii="Bahnschrift Light" w:hAnsi="Bahnschrift Light"/>
          <w:b w:val="0"/>
          <w:spacing w:val="-22"/>
          <w:sz w:val="22"/>
        </w:rPr>
        <w:t xml:space="preserve"> </w:t>
      </w:r>
      <w:r>
        <w:rPr>
          <w:rFonts w:ascii="Bahnschrift Light" w:hAnsi="Bahnschrift Light"/>
          <w:b w:val="0"/>
          <w:sz w:val="22"/>
        </w:rPr>
        <w:t>from</w:t>
      </w:r>
      <w:r>
        <w:rPr>
          <w:rFonts w:ascii="Bahnschrift Light" w:hAnsi="Bahnschrift Light"/>
          <w:b w:val="0"/>
          <w:spacing w:val="-25"/>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b w:val="0"/>
          <w:sz w:val="22"/>
        </w:rPr>
        <w:t>simulation</w:t>
      </w:r>
      <w:r>
        <w:rPr>
          <w:rFonts w:ascii="Bahnschrift Light" w:hAnsi="Bahnschrift Light"/>
          <w:b w:val="0"/>
          <w:spacing w:val="-26"/>
          <w:sz w:val="22"/>
        </w:rPr>
        <w:t xml:space="preserve"> </w:t>
      </w:r>
      <w:r>
        <w:rPr>
          <w:rFonts w:ascii="Bahnschrift Light" w:hAnsi="Bahnschrift Light"/>
          <w:b w:val="0"/>
          <w:sz w:val="22"/>
        </w:rPr>
        <w:t>with</w:t>
      </w:r>
      <w:r>
        <w:rPr>
          <w:rFonts w:ascii="Bahnschrift Light" w:hAnsi="Bahnschrift Light"/>
          <w:b w:val="0"/>
          <w:spacing w:val="-24"/>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b w:val="0"/>
          <w:sz w:val="22"/>
        </w:rPr>
        <w:t>one</w:t>
      </w:r>
      <w:r>
        <w:rPr>
          <w:rFonts w:ascii="Bahnschrift Light" w:hAnsi="Bahnschrift Light"/>
          <w:b w:val="0"/>
          <w:spacing w:val="-23"/>
          <w:sz w:val="22"/>
        </w:rPr>
        <w:t xml:space="preserve"> </w:t>
      </w:r>
      <w:r>
        <w:rPr>
          <w:rFonts w:ascii="Bahnschrift Light" w:hAnsi="Bahnschrift Light"/>
          <w:b w:val="0"/>
          <w:sz w:val="22"/>
        </w:rPr>
        <w:t>you</w:t>
      </w:r>
      <w:r>
        <w:rPr>
          <w:rFonts w:ascii="Bahnschrift Light" w:hAnsi="Bahnschrift Light"/>
          <w:b w:val="0"/>
          <w:spacing w:val="-20"/>
          <w:sz w:val="22"/>
        </w:rPr>
        <w:t xml:space="preserve"> </w:t>
      </w:r>
      <w:r>
        <w:rPr>
          <w:rFonts w:ascii="Bahnschrift Light" w:hAnsi="Bahnschrift Light"/>
          <w:b w:val="0"/>
          <w:sz w:val="22"/>
        </w:rPr>
        <w:t>obtained</w:t>
      </w:r>
      <w:r>
        <w:rPr>
          <w:rFonts w:ascii="Bahnschrift Light" w:hAnsi="Bahnschrift Light"/>
          <w:b w:val="0"/>
          <w:spacing w:val="-21"/>
          <w:sz w:val="22"/>
        </w:rPr>
        <w:t xml:space="preserve"> </w:t>
      </w:r>
      <w:r>
        <w:rPr>
          <w:rFonts w:ascii="Bahnschrift Light" w:hAnsi="Bahnschrift Light"/>
          <w:b w:val="0"/>
          <w:sz w:val="22"/>
        </w:rPr>
        <w:t>in</w:t>
      </w:r>
      <w:r>
        <w:rPr>
          <w:rFonts w:ascii="Bahnschrift Light" w:hAnsi="Bahnschrift Light"/>
          <w:b w:val="0"/>
          <w:spacing w:val="-23"/>
          <w:sz w:val="22"/>
        </w:rPr>
        <w:t xml:space="preserve"> </w:t>
      </w:r>
      <w:r>
        <w:rPr>
          <w:rFonts w:ascii="Bahnschrift Light" w:hAnsi="Bahnschrift Light"/>
          <w:b w:val="0"/>
          <w:sz w:val="22"/>
        </w:rPr>
        <w:t>Part</w:t>
      </w:r>
      <w:r>
        <w:rPr>
          <w:rFonts w:ascii="Bahnschrift Light" w:hAnsi="Bahnschrift Light"/>
          <w:b w:val="0"/>
          <w:spacing w:val="-23"/>
          <w:sz w:val="22"/>
        </w:rPr>
        <w:t xml:space="preserve"> </w:t>
      </w:r>
      <w:r>
        <w:rPr>
          <w:rFonts w:ascii="Bahnschrift Light" w:hAnsi="Bahnschrift Light"/>
          <w:b w:val="0"/>
          <w:sz w:val="22"/>
        </w:rPr>
        <w:t>II.</w:t>
      </w:r>
    </w:p>
    <w:p>
      <w:pPr>
        <w:pStyle w:val="11"/>
        <w:numPr>
          <w:ilvl w:val="0"/>
          <w:numId w:val="5"/>
        </w:numPr>
        <w:tabs>
          <w:tab w:val="left" w:pos="836"/>
          <w:tab w:val="left" w:pos="837"/>
        </w:tabs>
        <w:spacing w:before="31" w:after="0" w:line="240" w:lineRule="auto"/>
        <w:ind w:left="836" w:right="0" w:hanging="361"/>
        <w:jc w:val="left"/>
        <w:rPr>
          <w:rFonts w:ascii="Bahnschrift Light" w:hAnsi="Bahnschrift Light"/>
          <w:b w:val="0"/>
          <w:sz w:val="22"/>
        </w:rPr>
      </w:pPr>
      <w:r>
        <w:rPr>
          <w:rFonts w:ascii="Bahnschrift Light" w:hAnsi="Bahnschrift Light"/>
          <w:b w:val="0"/>
          <w:sz w:val="22"/>
        </w:rPr>
        <w:t>Measure</w:t>
      </w:r>
      <w:r>
        <w:rPr>
          <w:rFonts w:ascii="Bahnschrift Light" w:hAnsi="Bahnschrift Light"/>
          <w:b w:val="0"/>
          <w:spacing w:val="-25"/>
          <w:sz w:val="22"/>
        </w:rPr>
        <w:t xml:space="preserve"> </w:t>
      </w:r>
      <w:r>
        <w:rPr>
          <w:rFonts w:ascii="Bahnschrift Light" w:hAnsi="Bahnschrift Light"/>
          <w:b w:val="0"/>
          <w:sz w:val="22"/>
        </w:rPr>
        <w:t>the</w:t>
      </w:r>
      <w:r>
        <w:rPr>
          <w:rFonts w:ascii="Bahnschrift Light" w:hAnsi="Bahnschrift Light"/>
          <w:b w:val="0"/>
          <w:spacing w:val="-27"/>
          <w:sz w:val="22"/>
        </w:rPr>
        <w:t xml:space="preserve"> </w:t>
      </w:r>
      <w:r>
        <w:rPr>
          <w:rFonts w:ascii="Bahnschrift Light" w:hAnsi="Bahnschrift Light"/>
          <w:b w:val="0"/>
          <w:sz w:val="22"/>
        </w:rPr>
        <w:t>delay</w:t>
      </w:r>
      <w:r>
        <w:rPr>
          <w:rFonts w:ascii="Bahnschrift Light" w:hAnsi="Bahnschrift Light"/>
          <w:b w:val="0"/>
          <w:spacing w:val="-27"/>
          <w:sz w:val="22"/>
        </w:rPr>
        <w:t xml:space="preserve"> </w:t>
      </w:r>
      <w:r>
        <w:rPr>
          <w:rFonts w:ascii="Bahnschrift Light" w:hAnsi="Bahnschrift Light"/>
          <w:b w:val="0"/>
          <w:sz w:val="22"/>
        </w:rPr>
        <w:t>between</w:t>
      </w:r>
      <w:r>
        <w:rPr>
          <w:rFonts w:ascii="Bahnschrift Light" w:hAnsi="Bahnschrift Light"/>
          <w:b w:val="0"/>
          <w:spacing w:val="-22"/>
          <w:sz w:val="22"/>
        </w:rPr>
        <w:t xml:space="preserve"> </w:t>
      </w:r>
      <w:r>
        <w:rPr>
          <w:rFonts w:ascii="Bahnschrift Light" w:hAnsi="Bahnschrift Light"/>
          <w:i/>
          <w:sz w:val="23"/>
        </w:rPr>
        <w:t>A</w:t>
      </w:r>
      <w:r>
        <w:rPr>
          <w:rFonts w:ascii="Bahnschrift Light" w:hAnsi="Bahnschrift Light"/>
          <w:i/>
          <w:spacing w:val="-25"/>
          <w:sz w:val="23"/>
        </w:rPr>
        <w:t xml:space="preserve"> </w:t>
      </w:r>
      <w:r>
        <w:rPr>
          <w:rFonts w:ascii="Bahnschrift Light" w:hAnsi="Bahnschrift Light"/>
          <w:b w:val="0"/>
          <w:sz w:val="22"/>
        </w:rPr>
        <w:t>and</w:t>
      </w:r>
      <w:r>
        <w:rPr>
          <w:rFonts w:ascii="Bahnschrift Light" w:hAnsi="Bahnschrift Light"/>
          <w:b w:val="0"/>
          <w:spacing w:val="-23"/>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i/>
          <w:sz w:val="23"/>
        </w:rPr>
        <w:t>Server</w:t>
      </w:r>
      <w:r>
        <w:rPr>
          <w:rFonts w:ascii="Bahnschrift Light" w:hAnsi="Bahnschrift Light"/>
          <w:i/>
          <w:spacing w:val="-29"/>
          <w:sz w:val="23"/>
        </w:rPr>
        <w:t xml:space="preserve"> </w:t>
      </w:r>
      <w:r>
        <w:rPr>
          <w:rFonts w:ascii="Bahnschrift Light" w:hAnsi="Bahnschrift Light"/>
          <w:b w:val="0"/>
          <w:sz w:val="22"/>
        </w:rPr>
        <w:t>and</w:t>
      </w:r>
      <w:r>
        <w:rPr>
          <w:rFonts w:ascii="Bahnschrift Light" w:hAnsi="Bahnschrift Light"/>
          <w:b w:val="0"/>
          <w:spacing w:val="-23"/>
          <w:sz w:val="22"/>
        </w:rPr>
        <w:t xml:space="preserve"> </w:t>
      </w:r>
      <w:r>
        <w:rPr>
          <w:rFonts w:ascii="Bahnschrift Light" w:hAnsi="Bahnschrift Light"/>
          <w:b w:val="0"/>
          <w:sz w:val="22"/>
        </w:rPr>
        <w:t>between</w:t>
      </w:r>
      <w:r>
        <w:rPr>
          <w:rFonts w:ascii="Bahnschrift Light" w:hAnsi="Bahnschrift Light"/>
          <w:b w:val="0"/>
          <w:spacing w:val="-24"/>
          <w:sz w:val="22"/>
        </w:rPr>
        <w:t xml:space="preserve"> </w:t>
      </w:r>
      <w:r>
        <w:rPr>
          <w:rFonts w:ascii="Bahnschrift Light" w:hAnsi="Bahnschrift Light"/>
          <w:b w:val="0"/>
          <w:sz w:val="22"/>
        </w:rPr>
        <w:t>the</w:t>
      </w:r>
      <w:r>
        <w:rPr>
          <w:rFonts w:ascii="Bahnschrift Light" w:hAnsi="Bahnschrift Light"/>
          <w:b w:val="0"/>
          <w:spacing w:val="-23"/>
          <w:sz w:val="22"/>
        </w:rPr>
        <w:t xml:space="preserve"> </w:t>
      </w:r>
      <w:r>
        <w:rPr>
          <w:rFonts w:ascii="Bahnschrift Light" w:hAnsi="Bahnschrift Light"/>
          <w:i/>
          <w:sz w:val="23"/>
        </w:rPr>
        <w:t>Server</w:t>
      </w:r>
      <w:r>
        <w:rPr>
          <w:rFonts w:ascii="Bahnschrift Light" w:hAnsi="Bahnschrift Light"/>
          <w:i/>
          <w:spacing w:val="-27"/>
          <w:sz w:val="23"/>
        </w:rPr>
        <w:t xml:space="preserve"> </w:t>
      </w:r>
      <w:r>
        <w:rPr>
          <w:rFonts w:ascii="Bahnschrift Light" w:hAnsi="Bahnschrift Light"/>
          <w:b w:val="0"/>
          <w:sz w:val="22"/>
        </w:rPr>
        <w:t>and</w:t>
      </w:r>
      <w:r>
        <w:rPr>
          <w:rFonts w:ascii="Bahnschrift Light" w:hAnsi="Bahnschrift Light"/>
          <w:b w:val="0"/>
          <w:spacing w:val="-24"/>
          <w:sz w:val="22"/>
        </w:rPr>
        <w:t xml:space="preserve"> </w:t>
      </w:r>
      <w:r>
        <w:rPr>
          <w:rFonts w:ascii="Bahnschrift Light" w:hAnsi="Bahnschrift Light"/>
          <w:i/>
          <w:sz w:val="23"/>
        </w:rPr>
        <w:t>A</w:t>
      </w:r>
      <w:r>
        <w:rPr>
          <w:rFonts w:ascii="Bahnschrift Light" w:hAnsi="Bahnschrift Light"/>
          <w:b w:val="0"/>
          <w:sz w:val="22"/>
        </w:rPr>
        <w:t>.</w:t>
      </w:r>
    </w:p>
    <w:p>
      <w:pPr>
        <w:pStyle w:val="11"/>
        <w:numPr>
          <w:ilvl w:val="0"/>
          <w:numId w:val="5"/>
        </w:numPr>
        <w:tabs>
          <w:tab w:val="left" w:pos="836"/>
          <w:tab w:val="left" w:pos="837"/>
        </w:tabs>
        <w:spacing w:before="35" w:after="0" w:line="240" w:lineRule="auto"/>
        <w:ind w:left="836" w:right="0" w:hanging="361"/>
        <w:jc w:val="left"/>
        <w:rPr>
          <w:rFonts w:ascii="Bahnschrift Light" w:hAnsi="Bahnschrift Light"/>
          <w:b w:val="0"/>
          <w:sz w:val="22"/>
        </w:rPr>
      </w:pPr>
      <w:r>
        <w:rPr>
          <w:sz w:val="22"/>
        </w:rPr>
        <w:t>Replace</w:t>
      </w:r>
      <w:r>
        <w:rPr>
          <w:spacing w:val="-3"/>
          <w:sz w:val="22"/>
        </w:rPr>
        <w:t xml:space="preserve"> </w:t>
      </w:r>
      <w:r>
        <w:rPr>
          <w:sz w:val="22"/>
        </w:rPr>
        <w:t>each</w:t>
      </w:r>
      <w:r>
        <w:rPr>
          <w:spacing w:val="-2"/>
          <w:sz w:val="22"/>
        </w:rPr>
        <w:t xml:space="preserve"> </w:t>
      </w:r>
      <w:r>
        <w:rPr>
          <w:sz w:val="22"/>
        </w:rPr>
        <w:t>P2P link</w:t>
      </w:r>
      <w:r>
        <w:rPr>
          <w:spacing w:val="-2"/>
          <w:sz w:val="22"/>
        </w:rPr>
        <w:t xml:space="preserve"> </w:t>
      </w:r>
      <w:r>
        <w:rPr>
          <w:sz w:val="22"/>
        </w:rPr>
        <w:t>with</w:t>
      </w:r>
      <w:r>
        <w:rPr>
          <w:spacing w:val="-3"/>
          <w:sz w:val="22"/>
        </w:rPr>
        <w:t xml:space="preserve"> </w:t>
      </w:r>
      <w:r>
        <w:rPr>
          <w:sz w:val="22"/>
        </w:rPr>
        <w:t xml:space="preserve">a bus </w:t>
      </w:r>
      <w:r>
        <w:rPr>
          <w:rFonts w:ascii="Bahnschrift Light" w:hAnsi="Bahnschrift Light"/>
          <w:b w:val="0"/>
          <w:sz w:val="22"/>
        </w:rPr>
        <w:t>using</w:t>
      </w:r>
      <w:r>
        <w:rPr>
          <w:rFonts w:ascii="Bahnschrift Light" w:hAnsi="Bahnschrift Light"/>
          <w:b w:val="0"/>
          <w:spacing w:val="-23"/>
          <w:sz w:val="22"/>
        </w:rPr>
        <w:t xml:space="preserve"> </w:t>
      </w:r>
      <w:r>
        <w:rPr>
          <w:rFonts w:ascii="Bahnschrift Light" w:hAnsi="Bahnschrift Light"/>
          <w:b w:val="0"/>
          <w:sz w:val="22"/>
        </w:rPr>
        <w:t>CSMA/CD</w:t>
      </w:r>
      <w:r>
        <w:rPr>
          <w:rFonts w:ascii="Bahnschrift Light" w:hAnsi="Bahnschrift Light"/>
          <w:b w:val="0"/>
          <w:spacing w:val="-25"/>
          <w:sz w:val="22"/>
        </w:rPr>
        <w:t xml:space="preserve"> </w:t>
      </w:r>
      <w:r>
        <w:rPr>
          <w:rFonts w:ascii="Bahnschrift Light" w:hAnsi="Bahnschrift Light"/>
          <w:b w:val="0"/>
          <w:sz w:val="22"/>
        </w:rPr>
        <w:t>do</w:t>
      </w:r>
      <w:r>
        <w:rPr>
          <w:rFonts w:ascii="Bahnschrift Light" w:hAnsi="Bahnschrift Light"/>
          <w:b w:val="0"/>
          <w:spacing w:val="-24"/>
          <w:sz w:val="22"/>
        </w:rPr>
        <w:t xml:space="preserve"> </w:t>
      </w:r>
      <w:r>
        <w:rPr>
          <w:rFonts w:ascii="Bahnschrift Light" w:hAnsi="Bahnschrift Light"/>
          <w:b w:val="0"/>
          <w:sz w:val="22"/>
        </w:rPr>
        <w:t>not</w:t>
      </w:r>
      <w:r>
        <w:rPr>
          <w:rFonts w:ascii="Bahnschrift Light" w:hAnsi="Bahnschrift Light"/>
          <w:b w:val="0"/>
          <w:spacing w:val="-23"/>
          <w:sz w:val="22"/>
        </w:rPr>
        <w:t xml:space="preserve"> </w:t>
      </w:r>
      <w:r>
        <w:rPr>
          <w:rFonts w:ascii="Bahnschrift Light" w:hAnsi="Bahnschrift Light"/>
          <w:b w:val="0"/>
          <w:sz w:val="22"/>
        </w:rPr>
        <w:t>change</w:t>
      </w:r>
      <w:r>
        <w:rPr>
          <w:rFonts w:ascii="Bahnschrift Light" w:hAnsi="Bahnschrift Light"/>
          <w:b w:val="0"/>
          <w:spacing w:val="-23"/>
          <w:sz w:val="22"/>
        </w:rPr>
        <w:t xml:space="preserve"> </w:t>
      </w:r>
      <w:r>
        <w:rPr>
          <w:rFonts w:ascii="Bahnschrift Light" w:hAnsi="Bahnschrift Light"/>
          <w:b w:val="0"/>
          <w:sz w:val="22"/>
        </w:rPr>
        <w:t>the</w:t>
      </w:r>
      <w:r>
        <w:rPr>
          <w:rFonts w:ascii="Bahnschrift Light" w:hAnsi="Bahnschrift Light"/>
          <w:b w:val="0"/>
          <w:spacing w:val="-25"/>
          <w:sz w:val="22"/>
        </w:rPr>
        <w:t xml:space="preserve"> </w:t>
      </w:r>
      <w:r>
        <w:rPr>
          <w:rFonts w:ascii="Bahnschrift Light" w:hAnsi="Bahnschrift Light"/>
          <w:b w:val="0"/>
          <w:sz w:val="22"/>
        </w:rPr>
        <w:t>datarate</w:t>
      </w:r>
      <w:r>
        <w:rPr>
          <w:rFonts w:ascii="Bahnschrift Light" w:hAnsi="Bahnschrift Light"/>
          <w:b w:val="0"/>
          <w:spacing w:val="-24"/>
          <w:sz w:val="22"/>
        </w:rPr>
        <w:t xml:space="preserve"> </w:t>
      </w:r>
      <w:r>
        <w:rPr>
          <w:rFonts w:ascii="Bahnschrift Light" w:hAnsi="Bahnschrift Light"/>
          <w:b w:val="0"/>
          <w:sz w:val="22"/>
        </w:rPr>
        <w:t>or</w:t>
      </w:r>
      <w:r>
        <w:rPr>
          <w:rFonts w:ascii="Bahnschrift Light" w:hAnsi="Bahnschrift Light"/>
          <w:b w:val="0"/>
          <w:spacing w:val="-22"/>
          <w:sz w:val="22"/>
        </w:rPr>
        <w:t xml:space="preserve"> </w:t>
      </w:r>
      <w:r>
        <w:rPr>
          <w:rFonts w:ascii="Bahnschrift Light" w:hAnsi="Bahnschrift Light"/>
          <w:b w:val="0"/>
          <w:sz w:val="22"/>
        </w:rPr>
        <w:t>delay.</w:t>
      </w:r>
    </w:p>
    <w:p>
      <w:pPr>
        <w:pStyle w:val="11"/>
        <w:numPr>
          <w:ilvl w:val="0"/>
          <w:numId w:val="5"/>
        </w:numPr>
        <w:tabs>
          <w:tab w:val="left" w:pos="837"/>
        </w:tabs>
        <w:spacing w:before="22" w:after="0" w:line="271" w:lineRule="auto"/>
        <w:ind w:left="836" w:right="111" w:hanging="360"/>
        <w:jc w:val="both"/>
        <w:rPr>
          <w:rFonts w:ascii="Bahnschrift Light" w:hAnsi="Bahnschrift Light"/>
          <w:b w:val="0"/>
          <w:sz w:val="22"/>
        </w:rPr>
      </w:pPr>
      <w:r>
        <w:rPr>
          <w:rFonts w:ascii="Bahnschrift Light" w:hAnsi="Bahnschrift Light"/>
          <w:b w:val="0"/>
          <w:sz w:val="22"/>
        </w:rPr>
        <w:t>Run</w:t>
      </w:r>
      <w:r>
        <w:rPr>
          <w:rFonts w:ascii="Bahnschrift Light" w:hAnsi="Bahnschrift Light"/>
          <w:b w:val="0"/>
          <w:spacing w:val="-10"/>
          <w:sz w:val="22"/>
        </w:rPr>
        <w:t xml:space="preserve"> </w:t>
      </w:r>
      <w:r>
        <w:rPr>
          <w:rFonts w:ascii="Bahnschrift Light" w:hAnsi="Bahnschrift Light"/>
          <w:b w:val="0"/>
          <w:sz w:val="22"/>
        </w:rPr>
        <w:t>the</w:t>
      </w:r>
      <w:r>
        <w:rPr>
          <w:rFonts w:ascii="Bahnschrift Light" w:hAnsi="Bahnschrift Light"/>
          <w:b w:val="0"/>
          <w:spacing w:val="-10"/>
          <w:sz w:val="22"/>
        </w:rPr>
        <w:t xml:space="preserve"> </w:t>
      </w:r>
      <w:r>
        <w:rPr>
          <w:rFonts w:ascii="Bahnschrift Light" w:hAnsi="Bahnschrift Light"/>
          <w:b w:val="0"/>
          <w:sz w:val="22"/>
        </w:rPr>
        <w:t>simulation</w:t>
      </w:r>
      <w:r>
        <w:rPr>
          <w:rFonts w:ascii="Bahnschrift Light" w:hAnsi="Bahnschrift Light"/>
          <w:b w:val="0"/>
          <w:spacing w:val="-9"/>
          <w:sz w:val="22"/>
        </w:rPr>
        <w:t xml:space="preserve"> </w:t>
      </w:r>
      <w:r>
        <w:rPr>
          <w:rFonts w:ascii="Bahnschrift Light" w:hAnsi="Bahnschrift Light"/>
          <w:b w:val="0"/>
          <w:sz w:val="22"/>
        </w:rPr>
        <w:t>and</w:t>
      </w:r>
      <w:r>
        <w:rPr>
          <w:rFonts w:ascii="Bahnschrift Light" w:hAnsi="Bahnschrift Light"/>
          <w:b w:val="0"/>
          <w:spacing w:val="-11"/>
          <w:sz w:val="22"/>
        </w:rPr>
        <w:t xml:space="preserve"> </w:t>
      </w:r>
      <w:r>
        <w:rPr>
          <w:rFonts w:ascii="Bahnschrift Light" w:hAnsi="Bahnschrift Light"/>
          <w:b w:val="0"/>
          <w:sz w:val="22"/>
        </w:rPr>
        <w:t>compare</w:t>
      </w:r>
      <w:r>
        <w:rPr>
          <w:rFonts w:ascii="Bahnschrift Light" w:hAnsi="Bahnschrift Light"/>
          <w:b w:val="0"/>
          <w:spacing w:val="-9"/>
          <w:sz w:val="22"/>
        </w:rPr>
        <w:t xml:space="preserve"> </w:t>
      </w:r>
      <w:r>
        <w:rPr>
          <w:rFonts w:ascii="Bahnschrift Light" w:hAnsi="Bahnschrift Light"/>
          <w:b w:val="0"/>
          <w:sz w:val="22"/>
        </w:rPr>
        <w:t>the</w:t>
      </w:r>
      <w:r>
        <w:rPr>
          <w:rFonts w:ascii="Bahnschrift Light" w:hAnsi="Bahnschrift Light"/>
          <w:b w:val="0"/>
          <w:spacing w:val="-10"/>
          <w:sz w:val="22"/>
        </w:rPr>
        <w:t xml:space="preserve"> </w:t>
      </w:r>
      <w:r>
        <w:rPr>
          <w:rFonts w:ascii="Bahnschrift Light" w:hAnsi="Bahnschrift Light"/>
          <w:b w:val="0"/>
          <w:sz w:val="22"/>
        </w:rPr>
        <w:t>results</w:t>
      </w:r>
      <w:r>
        <w:rPr>
          <w:rFonts w:ascii="Bahnschrift Light" w:hAnsi="Bahnschrift Light"/>
          <w:b w:val="0"/>
          <w:spacing w:val="-10"/>
          <w:sz w:val="22"/>
        </w:rPr>
        <w:t xml:space="preserve"> </w:t>
      </w:r>
      <w:r>
        <w:rPr>
          <w:rFonts w:ascii="Bahnschrift Light" w:hAnsi="Bahnschrift Light"/>
          <w:b w:val="0"/>
          <w:sz w:val="22"/>
        </w:rPr>
        <w:t>with</w:t>
      </w:r>
      <w:r>
        <w:rPr>
          <w:rFonts w:ascii="Bahnschrift Light" w:hAnsi="Bahnschrift Light"/>
          <w:b w:val="0"/>
          <w:spacing w:val="-13"/>
          <w:sz w:val="22"/>
        </w:rPr>
        <w:t xml:space="preserve"> </w:t>
      </w:r>
      <w:r>
        <w:rPr>
          <w:rFonts w:ascii="Bahnschrift Light" w:hAnsi="Bahnschrift Light"/>
          <w:b w:val="0"/>
          <w:sz w:val="22"/>
        </w:rPr>
        <w:t>the</w:t>
      </w:r>
      <w:r>
        <w:rPr>
          <w:rFonts w:ascii="Bahnschrift Light" w:hAnsi="Bahnschrift Light"/>
          <w:b w:val="0"/>
          <w:spacing w:val="-9"/>
          <w:sz w:val="22"/>
        </w:rPr>
        <w:t xml:space="preserve"> </w:t>
      </w:r>
      <w:r>
        <w:rPr>
          <w:rFonts w:ascii="Bahnschrift Light" w:hAnsi="Bahnschrift Light"/>
          <w:b w:val="0"/>
          <w:sz w:val="22"/>
        </w:rPr>
        <w:t>one</w:t>
      </w:r>
      <w:r>
        <w:rPr>
          <w:rFonts w:ascii="Bahnschrift Light" w:hAnsi="Bahnschrift Light"/>
          <w:b w:val="0"/>
          <w:spacing w:val="-10"/>
          <w:sz w:val="22"/>
        </w:rPr>
        <w:t xml:space="preserve"> </w:t>
      </w:r>
      <w:r>
        <w:rPr>
          <w:rFonts w:ascii="Bahnschrift Light" w:hAnsi="Bahnschrift Light"/>
          <w:b w:val="0"/>
          <w:sz w:val="22"/>
        </w:rPr>
        <w:t>obtained</w:t>
      </w:r>
      <w:r>
        <w:rPr>
          <w:rFonts w:ascii="Bahnschrift Light" w:hAnsi="Bahnschrift Light"/>
          <w:b w:val="0"/>
          <w:spacing w:val="-7"/>
          <w:sz w:val="22"/>
        </w:rPr>
        <w:t xml:space="preserve"> </w:t>
      </w:r>
      <w:r>
        <w:rPr>
          <w:rFonts w:ascii="Bahnschrift Light" w:hAnsi="Bahnschrift Light"/>
          <w:b w:val="0"/>
          <w:sz w:val="22"/>
        </w:rPr>
        <w:t>with</w:t>
      </w:r>
      <w:r>
        <w:rPr>
          <w:rFonts w:ascii="Bahnschrift Light" w:hAnsi="Bahnschrift Light"/>
          <w:b w:val="0"/>
          <w:spacing w:val="-11"/>
          <w:sz w:val="22"/>
        </w:rPr>
        <w:t xml:space="preserve"> </w:t>
      </w:r>
      <w:r>
        <w:rPr>
          <w:rFonts w:ascii="Bahnschrift Light" w:hAnsi="Bahnschrift Light"/>
          <w:b w:val="0"/>
          <w:sz w:val="22"/>
        </w:rPr>
        <w:t>the</w:t>
      </w:r>
      <w:r>
        <w:rPr>
          <w:rFonts w:ascii="Bahnschrift Light" w:hAnsi="Bahnschrift Light"/>
          <w:b w:val="0"/>
          <w:spacing w:val="-9"/>
          <w:sz w:val="22"/>
        </w:rPr>
        <w:t xml:space="preserve"> </w:t>
      </w:r>
      <w:r>
        <w:rPr>
          <w:rFonts w:ascii="Bahnschrift Light" w:hAnsi="Bahnschrift Light"/>
          <w:b w:val="0"/>
          <w:sz w:val="22"/>
        </w:rPr>
        <w:t>P2P.</w:t>
      </w:r>
      <w:r>
        <w:rPr>
          <w:rFonts w:ascii="Bahnschrift Light" w:hAnsi="Bahnschrift Light"/>
          <w:b w:val="0"/>
          <w:spacing w:val="-1"/>
          <w:sz w:val="22"/>
        </w:rPr>
        <w:t xml:space="preserve"> </w:t>
      </w:r>
      <w:r>
        <w:rPr>
          <w:rFonts w:ascii="Bahnschrift Light" w:hAnsi="Bahnschrift Light"/>
          <w:b w:val="0"/>
          <w:sz w:val="22"/>
        </w:rPr>
        <w:t>Try</w:t>
      </w:r>
      <w:r>
        <w:rPr>
          <w:rFonts w:ascii="Bahnschrift Light" w:hAnsi="Bahnschrift Light"/>
          <w:b w:val="0"/>
          <w:spacing w:val="-10"/>
          <w:sz w:val="22"/>
        </w:rPr>
        <w:t xml:space="preserve"> </w:t>
      </w:r>
      <w:r>
        <w:rPr>
          <w:rFonts w:ascii="Bahnschrift Light" w:hAnsi="Bahnschrift Light"/>
          <w:b w:val="0"/>
          <w:sz w:val="22"/>
        </w:rPr>
        <w:t>to explain</w:t>
      </w:r>
      <w:r>
        <w:rPr>
          <w:rFonts w:ascii="Bahnschrift Light" w:hAnsi="Bahnschrift Light"/>
          <w:b w:val="0"/>
          <w:spacing w:val="-24"/>
          <w:sz w:val="22"/>
        </w:rPr>
        <w:t xml:space="preserve"> </w:t>
      </w:r>
      <w:r>
        <w:rPr>
          <w:rFonts w:ascii="Bahnschrift Light" w:hAnsi="Bahnschrift Light"/>
          <w:b w:val="0"/>
          <w:sz w:val="22"/>
        </w:rPr>
        <w:t>the</w:t>
      </w:r>
      <w:r>
        <w:rPr>
          <w:rFonts w:ascii="Bahnschrift Light" w:hAnsi="Bahnschrift Light"/>
          <w:b w:val="0"/>
          <w:spacing w:val="-24"/>
          <w:sz w:val="22"/>
        </w:rPr>
        <w:t xml:space="preserve"> </w:t>
      </w:r>
      <w:r>
        <w:rPr>
          <w:rFonts w:ascii="Bahnschrift Light" w:hAnsi="Bahnschrift Light"/>
          <w:b w:val="0"/>
          <w:sz w:val="22"/>
        </w:rPr>
        <w:t>difference</w:t>
      </w:r>
      <w:r>
        <w:rPr>
          <w:rFonts w:ascii="Bahnschrift Light" w:hAnsi="Bahnschrift Light"/>
          <w:b w:val="0"/>
          <w:spacing w:val="-22"/>
          <w:sz w:val="22"/>
        </w:rPr>
        <w:t xml:space="preserve"> </w:t>
      </w:r>
      <w:r>
        <w:rPr>
          <w:rFonts w:ascii="Bahnschrift Light" w:hAnsi="Bahnschrift Light"/>
          <w:b w:val="0"/>
          <w:sz w:val="22"/>
        </w:rPr>
        <w:t>you</w:t>
      </w:r>
      <w:r>
        <w:rPr>
          <w:rFonts w:ascii="Bahnschrift Light" w:hAnsi="Bahnschrift Light"/>
          <w:b w:val="0"/>
          <w:spacing w:val="-22"/>
          <w:sz w:val="22"/>
        </w:rPr>
        <w:t xml:space="preserve"> </w:t>
      </w:r>
      <w:r>
        <w:rPr>
          <w:rFonts w:ascii="Bahnschrift Light" w:hAnsi="Bahnschrift Light"/>
          <w:b w:val="0"/>
          <w:sz w:val="22"/>
        </w:rPr>
        <w:t>see.</w:t>
      </w:r>
    </w:p>
    <w:p>
      <w:pPr>
        <w:pStyle w:val="11"/>
        <w:numPr>
          <w:ilvl w:val="0"/>
          <w:numId w:val="0"/>
        </w:numPr>
        <w:tabs>
          <w:tab w:val="left" w:pos="837"/>
        </w:tabs>
        <w:spacing w:before="22" w:after="0" w:line="271" w:lineRule="auto"/>
        <w:ind w:left="476" w:leftChars="0" w:right="111" w:rightChars="0"/>
        <w:jc w:val="both"/>
        <w:rPr>
          <w:rFonts w:ascii="Bahnschrift Light" w:hAnsi="Bahnschrift Light"/>
          <w:b w:val="0"/>
          <w:sz w:val="22"/>
        </w:rPr>
      </w:pPr>
    </w:p>
    <w:p>
      <w:pPr>
        <w:pStyle w:val="11"/>
        <w:numPr>
          <w:ilvl w:val="0"/>
          <w:numId w:val="0"/>
        </w:numPr>
        <w:tabs>
          <w:tab w:val="left" w:pos="837"/>
        </w:tabs>
        <w:spacing w:before="22" w:after="0" w:line="271" w:lineRule="auto"/>
        <w:ind w:left="476" w:leftChars="0"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Carrier-sense multiple access(CSMA) is a media access control(MAC) protocol in which a node verifies the absence of other traffic before transmitting on a shared transmission medium, such as an electrical bus or a band of the electromagnetic spectrum. A transmitter tries to detect the presence of a carrier signal from another node before attempting to transmit. If a carrier is sensed, the node waits for the transmission in progress to end before initiating its own transmission. Using CSMA, multiple nodes may , in turn, send and receive on the same medium. Transmissions by one node are generally received by all other nodes connected to the medium.</w:t>
      </w:r>
    </w:p>
    <w:p>
      <w:pPr>
        <w:pStyle w:val="11"/>
        <w:numPr>
          <w:ilvl w:val="0"/>
          <w:numId w:val="0"/>
        </w:numPr>
        <w:tabs>
          <w:tab w:val="left" w:pos="837"/>
        </w:tabs>
        <w:spacing w:before="22" w:after="0" w:line="271" w:lineRule="auto"/>
        <w:ind w:left="476" w:leftChars="0"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 xml:space="preserve">P2P link refer to a wire or other connection that links only two computers or circuits, as opposed to other </w:t>
      </w:r>
      <w:r>
        <w:rPr>
          <w:rFonts w:hint="default" w:ascii="Bahnschrift Light" w:hAnsi="Bahnschrift Light" w:eastAsia="宋体"/>
          <w:b w:val="0"/>
          <w:sz w:val="22"/>
          <w:lang w:val="en-US" w:eastAsia="zh-CN"/>
        </w:rPr>
        <w:fldChar w:fldCharType="begin"/>
      </w:r>
      <w:r>
        <w:rPr>
          <w:rFonts w:hint="default" w:ascii="Bahnschrift Light" w:hAnsi="Bahnschrift Light" w:eastAsia="宋体"/>
          <w:b w:val="0"/>
          <w:sz w:val="22"/>
          <w:lang w:val="en-US" w:eastAsia="zh-CN"/>
        </w:rPr>
        <w:instrText xml:space="preserve"> HYPERLINK "https://en.wikipedia.org/wiki/Network_topologies" \o "Network topologies" </w:instrText>
      </w:r>
      <w:r>
        <w:rPr>
          <w:rFonts w:hint="default" w:ascii="Bahnschrift Light" w:hAnsi="Bahnschrift Light" w:eastAsia="宋体"/>
          <w:b w:val="0"/>
          <w:sz w:val="22"/>
          <w:lang w:val="en-US" w:eastAsia="zh-CN"/>
        </w:rPr>
        <w:fldChar w:fldCharType="separate"/>
      </w:r>
      <w:r>
        <w:rPr>
          <w:rFonts w:hint="default" w:ascii="Bahnschrift Light" w:hAnsi="Bahnschrift Light" w:eastAsia="宋体"/>
          <w:b w:val="0"/>
          <w:sz w:val="22"/>
          <w:lang w:val="en-US" w:eastAsia="zh-CN"/>
        </w:rPr>
        <w:t>network topologies</w:t>
      </w:r>
      <w:r>
        <w:rPr>
          <w:rFonts w:hint="default" w:ascii="Bahnschrift Light" w:hAnsi="Bahnschrift Light" w:eastAsia="宋体"/>
          <w:b w:val="0"/>
          <w:sz w:val="22"/>
          <w:lang w:val="en-US" w:eastAsia="zh-CN"/>
        </w:rPr>
        <w:fldChar w:fldCharType="end"/>
      </w:r>
      <w:r>
        <w:rPr>
          <w:rFonts w:hint="eastAsia" w:ascii="Bahnschrift Light" w:hAnsi="Bahnschrift Light" w:eastAsia="宋体"/>
          <w:b w:val="0"/>
          <w:sz w:val="22"/>
          <w:lang w:val="en-US" w:eastAsia="zh-CN"/>
        </w:rPr>
        <w:t xml:space="preserve"> </w:t>
      </w:r>
      <w:r>
        <w:rPr>
          <w:rFonts w:hint="default" w:ascii="Bahnschrift Light" w:hAnsi="Bahnschrift Light" w:eastAsia="宋体"/>
          <w:b w:val="0"/>
          <w:sz w:val="22"/>
          <w:lang w:val="en-US" w:eastAsia="zh-CN"/>
        </w:rPr>
        <w:t>such as</w:t>
      </w:r>
      <w:r>
        <w:rPr>
          <w:rFonts w:hint="eastAsia" w:ascii="Bahnschrift Light" w:hAnsi="Bahnschrift Light" w:eastAsia="宋体"/>
          <w:b w:val="0"/>
          <w:sz w:val="22"/>
          <w:lang w:val="en-US" w:eastAsia="zh-CN"/>
        </w:rPr>
        <w:t xml:space="preserve"> </w:t>
      </w:r>
      <w:r>
        <w:rPr>
          <w:rFonts w:hint="default" w:ascii="Bahnschrift Light" w:hAnsi="Bahnschrift Light" w:eastAsia="宋体"/>
          <w:b w:val="0"/>
          <w:sz w:val="22"/>
          <w:lang w:val="en-US" w:eastAsia="zh-CN"/>
        </w:rPr>
        <w:fldChar w:fldCharType="begin"/>
      </w:r>
      <w:r>
        <w:rPr>
          <w:rFonts w:hint="default" w:ascii="Bahnschrift Light" w:hAnsi="Bahnschrift Light" w:eastAsia="宋体"/>
          <w:b w:val="0"/>
          <w:sz w:val="22"/>
          <w:lang w:val="en-US" w:eastAsia="zh-CN"/>
        </w:rPr>
        <w:instrText xml:space="preserve"> HYPERLINK "https://en.wikipedia.org/wiki/Computer_bus" \o "Computer bus" </w:instrText>
      </w:r>
      <w:r>
        <w:rPr>
          <w:rFonts w:hint="default" w:ascii="Bahnschrift Light" w:hAnsi="Bahnschrift Light" w:eastAsia="宋体"/>
          <w:b w:val="0"/>
          <w:sz w:val="22"/>
          <w:lang w:val="en-US" w:eastAsia="zh-CN"/>
        </w:rPr>
        <w:fldChar w:fldCharType="separate"/>
      </w:r>
      <w:r>
        <w:rPr>
          <w:rFonts w:hint="default" w:ascii="Bahnschrift Light" w:hAnsi="Bahnschrift Light" w:eastAsia="宋体"/>
          <w:b w:val="0"/>
          <w:sz w:val="22"/>
          <w:lang w:val="en-US" w:eastAsia="zh-CN"/>
        </w:rPr>
        <w:t>buses</w:t>
      </w:r>
      <w:r>
        <w:rPr>
          <w:rFonts w:hint="default" w:ascii="Bahnschrift Light" w:hAnsi="Bahnschrift Light" w:eastAsia="宋体"/>
          <w:b w:val="0"/>
          <w:sz w:val="22"/>
          <w:lang w:val="en-US" w:eastAsia="zh-CN"/>
        </w:rPr>
        <w:fldChar w:fldCharType="end"/>
      </w:r>
      <w:r>
        <w:rPr>
          <w:rFonts w:hint="eastAsia" w:ascii="Bahnschrift Light" w:hAnsi="Bahnschrift Light" w:eastAsia="宋体"/>
          <w:b w:val="0"/>
          <w:sz w:val="22"/>
          <w:lang w:val="en-US" w:eastAsia="zh-CN"/>
        </w:rPr>
        <w:t xml:space="preserve"> </w:t>
      </w:r>
      <w:r>
        <w:rPr>
          <w:rFonts w:hint="default" w:ascii="Bahnschrift Light" w:hAnsi="Bahnschrift Light" w:eastAsia="宋体"/>
          <w:b w:val="0"/>
          <w:sz w:val="22"/>
          <w:lang w:val="en-US" w:eastAsia="zh-CN"/>
        </w:rPr>
        <w:t>or</w:t>
      </w:r>
      <w:r>
        <w:rPr>
          <w:rFonts w:hint="eastAsia" w:ascii="Bahnschrift Light" w:hAnsi="Bahnschrift Light" w:eastAsia="宋体"/>
          <w:b w:val="0"/>
          <w:sz w:val="22"/>
          <w:lang w:val="en-US" w:eastAsia="zh-CN"/>
        </w:rPr>
        <w:t xml:space="preserve"> </w:t>
      </w:r>
      <w:r>
        <w:rPr>
          <w:rFonts w:hint="default" w:ascii="Bahnschrift Light" w:hAnsi="Bahnschrift Light" w:eastAsia="宋体"/>
          <w:b w:val="0"/>
          <w:sz w:val="22"/>
          <w:lang w:val="en-US" w:eastAsia="zh-CN"/>
        </w:rPr>
        <w:fldChar w:fldCharType="begin"/>
      </w:r>
      <w:r>
        <w:rPr>
          <w:rFonts w:hint="default" w:ascii="Bahnschrift Light" w:hAnsi="Bahnschrift Light" w:eastAsia="宋体"/>
          <w:b w:val="0"/>
          <w:sz w:val="22"/>
          <w:lang w:val="en-US" w:eastAsia="zh-CN"/>
        </w:rPr>
        <w:instrText xml:space="preserve"> HYPERLINK "https://en.wikipedia.org/wiki/Crossbar_switch" \o "Crossbar switch" </w:instrText>
      </w:r>
      <w:r>
        <w:rPr>
          <w:rFonts w:hint="default" w:ascii="Bahnschrift Light" w:hAnsi="Bahnschrift Light" w:eastAsia="宋体"/>
          <w:b w:val="0"/>
          <w:sz w:val="22"/>
          <w:lang w:val="en-US" w:eastAsia="zh-CN"/>
        </w:rPr>
        <w:fldChar w:fldCharType="separate"/>
      </w:r>
      <w:r>
        <w:rPr>
          <w:rFonts w:hint="default" w:ascii="Bahnschrift Light" w:hAnsi="Bahnschrift Light" w:eastAsia="宋体"/>
          <w:b w:val="0"/>
          <w:sz w:val="22"/>
          <w:lang w:val="en-US" w:eastAsia="zh-CN"/>
        </w:rPr>
        <w:t>crossbar switches</w:t>
      </w:r>
      <w:r>
        <w:rPr>
          <w:rFonts w:hint="default" w:ascii="Bahnschrift Light" w:hAnsi="Bahnschrift Light" w:eastAsia="宋体"/>
          <w:b w:val="0"/>
          <w:sz w:val="22"/>
          <w:lang w:val="en-US" w:eastAsia="zh-CN"/>
        </w:rPr>
        <w:fldChar w:fldCharType="end"/>
      </w:r>
      <w:r>
        <w:rPr>
          <w:rFonts w:hint="eastAsia" w:ascii="Bahnschrift Light" w:hAnsi="Bahnschrift Light" w:eastAsia="宋体"/>
          <w:b w:val="0"/>
          <w:sz w:val="22"/>
          <w:lang w:val="en-US" w:eastAsia="zh-CN"/>
        </w:rPr>
        <w:t xml:space="preserve"> </w:t>
      </w:r>
      <w:r>
        <w:rPr>
          <w:rFonts w:hint="default" w:ascii="Bahnschrift Light" w:hAnsi="Bahnschrift Light" w:eastAsia="宋体"/>
          <w:b w:val="0"/>
          <w:sz w:val="22"/>
          <w:lang w:val="en-US" w:eastAsia="zh-CN"/>
        </w:rPr>
        <w:t>which can connect many communications devices</w:t>
      </w:r>
      <w:r>
        <w:rPr>
          <w:rFonts w:hint="eastAsia" w:ascii="Bahnschrift Light" w:hAnsi="Bahnschrift Light" w:eastAsia="宋体"/>
          <w:b w:val="0"/>
          <w:sz w:val="22"/>
          <w:lang w:val="en-US" w:eastAsia="zh-CN"/>
        </w:rPr>
        <w:t>.</w:t>
      </w:r>
    </w:p>
    <w:p>
      <w:pPr>
        <w:pStyle w:val="11"/>
        <w:numPr>
          <w:ilvl w:val="0"/>
          <w:numId w:val="0"/>
        </w:numPr>
        <w:tabs>
          <w:tab w:val="left" w:pos="837"/>
        </w:tabs>
        <w:spacing w:before="22" w:after="0" w:line="271" w:lineRule="auto"/>
        <w:ind w:left="476" w:leftChars="0"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The difference we saw is that there are many more lost packets in CSMA/CD link than that in the P2P link when the parameters are the same. This is because when the mean inter-transmission time is too small, there will be a lot of packets in the medium while the medium only allows one packet transmitted one time. Therefore, the packets with collision will be back off( or lost) without retransmission. This has been verified that the lost packets reduce to 0 when we increase the mean inter-transmission time to 1 for node A, B, C, and D to 1 second in CSMA/CD link.</w:t>
      </w:r>
    </w:p>
    <w:p>
      <w:pPr>
        <w:pStyle w:val="11"/>
        <w:numPr>
          <w:ilvl w:val="0"/>
          <w:numId w:val="0"/>
        </w:numPr>
        <w:tabs>
          <w:tab w:val="left" w:pos="837"/>
        </w:tabs>
        <w:spacing w:before="22" w:after="0" w:line="271" w:lineRule="auto"/>
        <w:ind w:left="476" w:leftChars="0" w:right="111" w:rightChars="0"/>
        <w:jc w:val="both"/>
        <w:rPr>
          <w:rFonts w:ascii="Bahnschrift Light" w:hAnsi="Bahnschrift Light"/>
          <w:b w:val="0"/>
          <w:sz w:val="22"/>
        </w:rPr>
      </w:pPr>
    </w:p>
    <w:p>
      <w:pPr>
        <w:pStyle w:val="11"/>
        <w:numPr>
          <w:ilvl w:val="0"/>
          <w:numId w:val="0"/>
        </w:numPr>
        <w:tabs>
          <w:tab w:val="left" w:pos="837"/>
        </w:tabs>
        <w:spacing w:before="22" w:after="0" w:line="271" w:lineRule="auto"/>
        <w:ind w:left="476" w:leftChars="0" w:right="111" w:rightChars="0"/>
        <w:jc w:val="both"/>
        <w:rPr>
          <w:rFonts w:ascii="Bahnschrift Light" w:hAnsi="Bahnschrift Light"/>
          <w:b w:val="0"/>
          <w:sz w:val="22"/>
        </w:rPr>
      </w:pPr>
    </w:p>
    <w:p>
      <w:pPr>
        <w:pStyle w:val="11"/>
        <w:numPr>
          <w:ilvl w:val="0"/>
          <w:numId w:val="5"/>
        </w:numPr>
        <w:tabs>
          <w:tab w:val="left" w:pos="837"/>
        </w:tabs>
        <w:spacing w:before="7" w:after="0" w:line="273" w:lineRule="auto"/>
        <w:ind w:left="836" w:right="111" w:hanging="360"/>
        <w:jc w:val="both"/>
        <w:rPr>
          <w:rFonts w:ascii="Bahnschrift Light" w:hAnsi="Bahnschrift Light"/>
          <w:sz w:val="22"/>
        </w:rPr>
      </w:pPr>
      <w:r>
        <w:rPr>
          <w:rFonts w:ascii="Bahnschrift Light" w:hAnsi="Bahnschrift Light"/>
          <w:b w:val="0"/>
          <w:sz w:val="22"/>
        </w:rPr>
        <w:t>Run</w:t>
      </w:r>
      <w:r>
        <w:rPr>
          <w:rFonts w:ascii="Bahnschrift Light" w:hAnsi="Bahnschrift Light"/>
          <w:b w:val="0"/>
          <w:spacing w:val="-20"/>
          <w:sz w:val="22"/>
        </w:rPr>
        <w:t xml:space="preserve"> </w:t>
      </w:r>
      <w:r>
        <w:rPr>
          <w:rFonts w:ascii="Bahnschrift Light" w:hAnsi="Bahnschrift Light"/>
          <w:b w:val="0"/>
          <w:sz w:val="22"/>
        </w:rPr>
        <w:t>the</w:t>
      </w:r>
      <w:r>
        <w:rPr>
          <w:rFonts w:ascii="Bahnschrift Light" w:hAnsi="Bahnschrift Light"/>
          <w:b w:val="0"/>
          <w:spacing w:val="-19"/>
          <w:sz w:val="22"/>
        </w:rPr>
        <w:t xml:space="preserve"> </w:t>
      </w:r>
      <w:r>
        <w:rPr>
          <w:rFonts w:ascii="Bahnschrift Light" w:hAnsi="Bahnschrift Light"/>
          <w:b w:val="0"/>
          <w:sz w:val="22"/>
        </w:rPr>
        <w:t>simulation</w:t>
      </w:r>
      <w:r>
        <w:rPr>
          <w:rFonts w:ascii="Bahnschrift Light" w:hAnsi="Bahnschrift Light"/>
          <w:b w:val="0"/>
          <w:spacing w:val="-20"/>
          <w:sz w:val="22"/>
        </w:rPr>
        <w:t xml:space="preserve"> </w:t>
      </w:r>
      <w:r>
        <w:rPr>
          <w:rFonts w:ascii="Bahnschrift Light" w:hAnsi="Bahnschrift Light"/>
          <w:b w:val="0"/>
          <w:sz w:val="22"/>
        </w:rPr>
        <w:t>but</w:t>
      </w:r>
      <w:r>
        <w:rPr>
          <w:rFonts w:ascii="Bahnschrift Light" w:hAnsi="Bahnschrift Light"/>
          <w:b w:val="0"/>
          <w:spacing w:val="-19"/>
          <w:sz w:val="22"/>
        </w:rPr>
        <w:t xml:space="preserve"> </w:t>
      </w:r>
      <w:r>
        <w:rPr>
          <w:rFonts w:ascii="Bahnschrift Light" w:hAnsi="Bahnschrift Light"/>
          <w:b w:val="0"/>
          <w:sz w:val="22"/>
        </w:rPr>
        <w:t>this</w:t>
      </w:r>
      <w:r>
        <w:rPr>
          <w:rFonts w:ascii="Bahnschrift Light" w:hAnsi="Bahnschrift Light"/>
          <w:b w:val="0"/>
          <w:spacing w:val="-18"/>
          <w:sz w:val="22"/>
        </w:rPr>
        <w:t xml:space="preserve"> </w:t>
      </w:r>
      <w:r>
        <w:rPr>
          <w:rFonts w:ascii="Bahnschrift Light" w:hAnsi="Bahnschrift Light"/>
          <w:b w:val="0"/>
          <w:sz w:val="22"/>
        </w:rPr>
        <w:t>time</w:t>
      </w:r>
      <w:r>
        <w:rPr>
          <w:rFonts w:ascii="Bahnschrift Light" w:hAnsi="Bahnschrift Light"/>
          <w:b w:val="0"/>
          <w:spacing w:val="-20"/>
          <w:sz w:val="22"/>
        </w:rPr>
        <w:t xml:space="preserve"> </w:t>
      </w:r>
      <w:r>
        <w:rPr>
          <w:rFonts w:ascii="Bahnschrift Light" w:hAnsi="Bahnschrift Light"/>
          <w:b w:val="0"/>
          <w:sz w:val="22"/>
        </w:rPr>
        <w:t>use</w:t>
      </w:r>
      <w:r>
        <w:rPr>
          <w:rFonts w:ascii="Bahnschrift Light" w:hAnsi="Bahnschrift Light"/>
          <w:b w:val="0"/>
          <w:spacing w:val="-22"/>
          <w:sz w:val="22"/>
        </w:rPr>
        <w:t xml:space="preserve"> </w:t>
      </w:r>
      <w:r>
        <w:rPr>
          <w:rFonts w:ascii="Bahnschrift Light" w:hAnsi="Bahnschrift Light"/>
          <w:b w:val="0"/>
          <w:sz w:val="22"/>
        </w:rPr>
        <w:t>the</w:t>
      </w:r>
      <w:r>
        <w:rPr>
          <w:rFonts w:ascii="Bahnschrift Light" w:hAnsi="Bahnschrift Light"/>
          <w:b w:val="0"/>
          <w:spacing w:val="-18"/>
          <w:sz w:val="22"/>
        </w:rPr>
        <w:t xml:space="preserve"> </w:t>
      </w:r>
      <w:r>
        <w:rPr>
          <w:rFonts w:ascii="Bahnschrift Light" w:hAnsi="Bahnschrift Light"/>
          <w:b w:val="0"/>
          <w:sz w:val="22"/>
        </w:rPr>
        <w:t>custom</w:t>
      </w:r>
      <w:r>
        <w:rPr>
          <w:rFonts w:ascii="Bahnschrift Light" w:hAnsi="Bahnschrift Light"/>
          <w:b w:val="0"/>
          <w:spacing w:val="-21"/>
          <w:sz w:val="22"/>
        </w:rPr>
        <w:t xml:space="preserve"> </w:t>
      </w:r>
      <w:r>
        <w:rPr>
          <w:rFonts w:ascii="Bahnschrift Light" w:hAnsi="Bahnschrift Light"/>
          <w:b w:val="0"/>
          <w:sz w:val="22"/>
        </w:rPr>
        <w:t>PRNG</w:t>
      </w:r>
      <w:r>
        <w:rPr>
          <w:rFonts w:ascii="Bahnschrift Light" w:hAnsi="Bahnschrift Light"/>
          <w:b w:val="0"/>
          <w:spacing w:val="-20"/>
          <w:sz w:val="22"/>
        </w:rPr>
        <w:t xml:space="preserve"> </w:t>
      </w:r>
      <w:r>
        <w:rPr>
          <w:rFonts w:ascii="Bahnschrift Light" w:hAnsi="Bahnschrift Light"/>
          <w:b w:val="0"/>
          <w:sz w:val="22"/>
        </w:rPr>
        <w:t>that</w:t>
      </w:r>
      <w:r>
        <w:rPr>
          <w:rFonts w:ascii="Bahnschrift Light" w:hAnsi="Bahnschrift Light"/>
          <w:b w:val="0"/>
          <w:spacing w:val="-18"/>
          <w:sz w:val="22"/>
        </w:rPr>
        <w:t xml:space="preserve"> </w:t>
      </w:r>
      <w:r>
        <w:rPr>
          <w:rFonts w:ascii="Bahnschrift Light" w:hAnsi="Bahnschrift Light"/>
          <w:b w:val="0"/>
          <w:sz w:val="22"/>
        </w:rPr>
        <w:t>you</w:t>
      </w:r>
      <w:r>
        <w:rPr>
          <w:rFonts w:ascii="Bahnschrift Light" w:hAnsi="Bahnschrift Light"/>
          <w:b w:val="0"/>
          <w:spacing w:val="-19"/>
          <w:sz w:val="22"/>
        </w:rPr>
        <w:t xml:space="preserve"> </w:t>
      </w:r>
      <w:r>
        <w:rPr>
          <w:rFonts w:ascii="Bahnschrift Light" w:hAnsi="Bahnschrift Light"/>
          <w:b w:val="0"/>
          <w:sz w:val="22"/>
        </w:rPr>
        <w:t>implemented</w:t>
      </w:r>
      <w:r>
        <w:rPr>
          <w:rFonts w:ascii="Bahnschrift Light" w:hAnsi="Bahnschrift Light"/>
          <w:b w:val="0"/>
          <w:spacing w:val="-18"/>
          <w:sz w:val="22"/>
        </w:rPr>
        <w:t xml:space="preserve"> </w:t>
      </w:r>
      <w:r>
        <w:rPr>
          <w:rFonts w:ascii="Bahnschrift Light" w:hAnsi="Bahnschrift Light"/>
          <w:b w:val="0"/>
          <w:sz w:val="22"/>
        </w:rPr>
        <w:t>in</w:t>
      </w:r>
      <w:r>
        <w:rPr>
          <w:rFonts w:ascii="Bahnschrift Light" w:hAnsi="Bahnschrift Light"/>
          <w:b w:val="0"/>
          <w:spacing w:val="-19"/>
          <w:sz w:val="22"/>
        </w:rPr>
        <w:t xml:space="preserve"> </w:t>
      </w:r>
      <w:r>
        <w:rPr>
          <w:rFonts w:ascii="Bahnschrift Light" w:hAnsi="Bahnschrift Light"/>
          <w:b w:val="0"/>
          <w:sz w:val="22"/>
        </w:rPr>
        <w:t>Part</w:t>
      </w:r>
      <w:r>
        <w:rPr>
          <w:rFonts w:ascii="Bahnschrift Light" w:hAnsi="Bahnschrift Light"/>
          <w:b w:val="0"/>
          <w:spacing w:val="-21"/>
          <w:sz w:val="22"/>
        </w:rPr>
        <w:t xml:space="preserve"> </w:t>
      </w:r>
      <w:r>
        <w:rPr>
          <w:rFonts w:ascii="Bahnschrift Light" w:hAnsi="Bahnschrift Light"/>
          <w:b w:val="0"/>
          <w:sz w:val="22"/>
        </w:rPr>
        <w:t>I</w:t>
      </w:r>
      <w:r>
        <w:rPr>
          <w:rFonts w:ascii="Bahnschrift Light" w:hAnsi="Bahnschrift Light"/>
          <w:b w:val="0"/>
          <w:spacing w:val="-16"/>
          <w:sz w:val="22"/>
        </w:rPr>
        <w:t xml:space="preserve"> </w:t>
      </w:r>
      <w:r>
        <w:rPr>
          <w:rFonts w:ascii="Bahnschrift Light" w:hAnsi="Bahnschrift Light"/>
          <w:b w:val="0"/>
          <w:sz w:val="22"/>
        </w:rPr>
        <w:t>to generate</w:t>
      </w:r>
      <w:r>
        <w:rPr>
          <w:rFonts w:ascii="Bahnschrift Light" w:hAnsi="Bahnschrift Light"/>
          <w:b w:val="0"/>
          <w:spacing w:val="-19"/>
          <w:sz w:val="22"/>
        </w:rPr>
        <w:t xml:space="preserve"> </w:t>
      </w:r>
      <w:r>
        <w:rPr>
          <w:rFonts w:ascii="Bahnschrift Light" w:hAnsi="Bahnschrift Light"/>
          <w:b w:val="0"/>
          <w:sz w:val="22"/>
        </w:rPr>
        <w:t>the</w:t>
      </w:r>
      <w:r>
        <w:rPr>
          <w:rFonts w:ascii="Bahnschrift Light" w:hAnsi="Bahnschrift Light"/>
          <w:b w:val="0"/>
          <w:spacing w:val="-19"/>
          <w:sz w:val="22"/>
        </w:rPr>
        <w:t xml:space="preserve"> </w:t>
      </w:r>
      <w:r>
        <w:rPr>
          <w:rFonts w:ascii="Bahnschrift Light" w:hAnsi="Bahnschrift Light"/>
          <w:b w:val="0"/>
          <w:sz w:val="22"/>
        </w:rPr>
        <w:t>exponential</w:t>
      </w:r>
      <w:r>
        <w:rPr>
          <w:rFonts w:ascii="Bahnschrift Light" w:hAnsi="Bahnschrift Light"/>
          <w:b w:val="0"/>
          <w:spacing w:val="-20"/>
          <w:sz w:val="22"/>
        </w:rPr>
        <w:t xml:space="preserve"> </w:t>
      </w:r>
      <w:r>
        <w:rPr>
          <w:rFonts w:ascii="Bahnschrift Light" w:hAnsi="Bahnschrift Light"/>
          <w:b w:val="0"/>
          <w:sz w:val="22"/>
        </w:rPr>
        <w:t>packet</w:t>
      </w:r>
      <w:r>
        <w:rPr>
          <w:rFonts w:ascii="Bahnschrift Light" w:hAnsi="Bahnschrift Light"/>
          <w:b w:val="0"/>
          <w:spacing w:val="-20"/>
          <w:sz w:val="22"/>
        </w:rPr>
        <w:t xml:space="preserve"> </w:t>
      </w:r>
      <w:r>
        <w:rPr>
          <w:rFonts w:ascii="Bahnschrift Light" w:hAnsi="Bahnschrift Light"/>
          <w:b w:val="0"/>
          <w:sz w:val="22"/>
        </w:rPr>
        <w:t>size</w:t>
      </w:r>
      <w:r>
        <w:rPr>
          <w:rFonts w:ascii="Bahnschrift Light" w:hAnsi="Bahnschrift Light"/>
          <w:b w:val="0"/>
          <w:spacing w:val="-19"/>
          <w:sz w:val="22"/>
        </w:rPr>
        <w:t xml:space="preserve"> </w:t>
      </w:r>
      <w:r>
        <w:rPr>
          <w:rFonts w:ascii="Bahnschrift Light" w:hAnsi="Bahnschrift Light"/>
          <w:b w:val="0"/>
          <w:sz w:val="22"/>
        </w:rPr>
        <w:t>and</w:t>
      </w:r>
      <w:r>
        <w:rPr>
          <w:rFonts w:ascii="Bahnschrift Light" w:hAnsi="Bahnschrift Light"/>
          <w:b w:val="0"/>
          <w:spacing w:val="-18"/>
          <w:sz w:val="22"/>
        </w:rPr>
        <w:t xml:space="preserve"> </w:t>
      </w:r>
      <w:r>
        <w:rPr>
          <w:rFonts w:ascii="Bahnschrift Light" w:hAnsi="Bahnschrift Light"/>
          <w:b w:val="0"/>
          <w:sz w:val="22"/>
        </w:rPr>
        <w:t>the</w:t>
      </w:r>
      <w:r>
        <w:rPr>
          <w:rFonts w:ascii="Bahnschrift Light" w:hAnsi="Bahnschrift Light"/>
          <w:b w:val="0"/>
          <w:spacing w:val="-18"/>
          <w:sz w:val="22"/>
        </w:rPr>
        <w:t xml:space="preserve"> </w:t>
      </w:r>
      <w:r>
        <w:rPr>
          <w:rFonts w:ascii="Bahnschrift Light" w:hAnsi="Bahnschrift Light"/>
          <w:b w:val="0"/>
          <w:sz w:val="22"/>
        </w:rPr>
        <w:t>exponential</w:t>
      </w:r>
      <w:r>
        <w:rPr>
          <w:rFonts w:ascii="Bahnschrift Light" w:hAnsi="Bahnschrift Light"/>
          <w:b w:val="0"/>
          <w:spacing w:val="-18"/>
          <w:sz w:val="22"/>
        </w:rPr>
        <w:t xml:space="preserve"> </w:t>
      </w:r>
      <w:r>
        <w:rPr>
          <w:rFonts w:ascii="Bahnschrift Light" w:hAnsi="Bahnschrift Light"/>
          <w:b w:val="0"/>
          <w:sz w:val="22"/>
        </w:rPr>
        <w:t>time</w:t>
      </w:r>
      <w:r>
        <w:rPr>
          <w:rFonts w:ascii="Bahnschrift Light" w:hAnsi="Bahnschrift Light"/>
          <w:b w:val="0"/>
          <w:spacing w:val="-19"/>
          <w:sz w:val="22"/>
        </w:rPr>
        <w:t xml:space="preserve"> </w:t>
      </w:r>
      <w:r>
        <w:rPr>
          <w:rFonts w:ascii="Bahnschrift Light" w:hAnsi="Bahnschrift Light"/>
          <w:b w:val="0"/>
          <w:sz w:val="22"/>
        </w:rPr>
        <w:t>between</w:t>
      </w:r>
      <w:r>
        <w:rPr>
          <w:rFonts w:ascii="Bahnschrift Light" w:hAnsi="Bahnschrift Light"/>
          <w:b w:val="0"/>
          <w:spacing w:val="-19"/>
          <w:sz w:val="22"/>
        </w:rPr>
        <w:t xml:space="preserve"> </w:t>
      </w:r>
      <w:r>
        <w:rPr>
          <w:rFonts w:ascii="Bahnschrift Light" w:hAnsi="Bahnschrift Light"/>
          <w:b w:val="0"/>
          <w:sz w:val="22"/>
        </w:rPr>
        <w:t>packets.</w:t>
      </w:r>
      <w:r>
        <w:rPr>
          <w:rFonts w:ascii="Bahnschrift Light" w:hAnsi="Bahnschrift Light"/>
          <w:b w:val="0"/>
          <w:spacing w:val="-21"/>
          <w:sz w:val="22"/>
        </w:rPr>
        <w:t xml:space="preserve"> </w:t>
      </w:r>
      <w:r>
        <w:rPr>
          <w:rFonts w:ascii="Bahnschrift Light" w:hAnsi="Bahnschrift Light"/>
          <w:b w:val="0"/>
          <w:sz w:val="22"/>
        </w:rPr>
        <w:t>Which differences</w:t>
      </w:r>
      <w:r>
        <w:rPr>
          <w:rFonts w:ascii="Bahnschrift Light" w:hAnsi="Bahnschrift Light"/>
          <w:b w:val="0"/>
          <w:spacing w:val="-22"/>
          <w:sz w:val="22"/>
        </w:rPr>
        <w:t xml:space="preserve"> </w:t>
      </w:r>
      <w:r>
        <w:rPr>
          <w:rFonts w:ascii="Bahnschrift Light" w:hAnsi="Bahnschrift Light"/>
          <w:b w:val="0"/>
          <w:sz w:val="22"/>
        </w:rPr>
        <w:t>do</w:t>
      </w:r>
      <w:r>
        <w:rPr>
          <w:rFonts w:ascii="Bahnschrift Light" w:hAnsi="Bahnschrift Light"/>
          <w:b w:val="0"/>
          <w:spacing w:val="-24"/>
          <w:sz w:val="22"/>
        </w:rPr>
        <w:t xml:space="preserve"> </w:t>
      </w:r>
      <w:r>
        <w:rPr>
          <w:rFonts w:ascii="Bahnschrift Light" w:hAnsi="Bahnschrift Light"/>
          <w:b w:val="0"/>
          <w:sz w:val="22"/>
        </w:rPr>
        <w:t>you</w:t>
      </w:r>
      <w:r>
        <w:rPr>
          <w:rFonts w:ascii="Bahnschrift Light" w:hAnsi="Bahnschrift Light"/>
          <w:b w:val="0"/>
          <w:spacing w:val="-20"/>
          <w:sz w:val="22"/>
        </w:rPr>
        <w:t xml:space="preserve"> </w:t>
      </w:r>
      <w:r>
        <w:rPr>
          <w:rFonts w:ascii="Bahnschrift Light" w:hAnsi="Bahnschrift Light"/>
          <w:b w:val="0"/>
          <w:sz w:val="22"/>
        </w:rPr>
        <w:t>observe?</w:t>
      </w: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Seed:</w:t>
      </w: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default" w:ascii="Bahnschrift Light" w:hAnsi="Bahnschrift Light" w:eastAsia="宋体"/>
          <w:b w:val="0"/>
          <w:sz w:val="22"/>
          <w:lang w:val="en-US" w:eastAsia="zh-CN"/>
        </w:rPr>
        <w:t>When simulating any random numbers it is essential to set the random number seed. Setting the random number seed with set.seed() ensures reproducibility of the sequence of random numbers.</w:t>
      </w: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default" w:ascii="Bahnschrift Light" w:hAnsi="Bahnschrift Light" w:eastAsia="宋体"/>
          <w:b w:val="0"/>
          <w:sz w:val="22"/>
          <w:lang w:val="en-US" w:eastAsia="zh-CN"/>
        </w:rPr>
        <w:t>B</w:t>
      </w:r>
      <w:r>
        <w:rPr>
          <w:rFonts w:hint="eastAsia" w:ascii="Bahnschrift Light" w:hAnsi="Bahnschrift Light" w:eastAsia="宋体"/>
          <w:b w:val="0"/>
          <w:sz w:val="22"/>
          <w:lang w:val="en-US" w:eastAsia="zh-CN"/>
        </w:rPr>
        <w:t>y</w:t>
      </w:r>
      <w:r>
        <w:rPr>
          <w:rFonts w:hint="default" w:ascii="Bahnschrift Light" w:hAnsi="Bahnschrift Light" w:eastAsia="宋体"/>
          <w:b w:val="0"/>
          <w:sz w:val="22"/>
          <w:lang w:val="en-US" w:eastAsia="zh-CN"/>
        </w:rPr>
        <w:t xml:space="preserve"> setting a seed for random variable generator to tell it to start from a fixed seed instead of starting from a seed taken randomly. That will ensure that for the same data, it will output the same result(e.g. [3 84 12 21 43 6]) when someone reruns the codes.</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What seeds you used</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What RNG you used if not the default</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How were independent runs performed,</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For large simulations, how did you check that you did not cycle.</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Decide how you are going to manage independent replications, if applicable.</w:t>
      </w:r>
    </w:p>
    <w:p>
      <w:pPr>
        <w:pStyle w:val="11"/>
        <w:widowControl w:val="0"/>
        <w:numPr>
          <w:ilvl w:val="0"/>
          <w:numId w:val="6"/>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CObvince yourself that you are not drawing more random values than the cycle length, if you are running a very long simulation.</w:t>
      </w: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Queue:</w:t>
      </w: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PointToPointHelper.setQueue() Each point to point net device must have a queue to pass packets through. This method allows one to set the type of the queue that is automatically created when the device is created and attached to a node.</w:t>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b w:val="0"/>
          <w:sz w:val="22"/>
        </w:rPr>
      </w:pPr>
      <w:r>
        <w:rPr>
          <w:rFonts w:hint="eastAsia" w:ascii="Bahnschrift Light" w:hAnsi="Bahnschrift Light"/>
          <w:b w:val="0"/>
          <w:sz w:val="22"/>
        </w:rPr>
        <w:t>p2p_1.SetQueue ("ns3::DropTailQueue", "MaxSize", StringValue ("1p"));</w:t>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b w:val="0"/>
          <w:sz w:val="22"/>
        </w:rPr>
      </w:pPr>
      <w:r>
        <w:rPr>
          <w:rFonts w:hint="eastAsia" w:ascii="Bahnschrift Light" w:hAnsi="Bahnschrift Light"/>
          <w:b w:val="0"/>
          <w:sz w:val="22"/>
        </w:rPr>
        <w:fldChar w:fldCharType="begin"/>
      </w:r>
      <w:r>
        <w:rPr>
          <w:rFonts w:hint="eastAsia" w:ascii="Bahnschrift Light" w:hAnsi="Bahnschrift Light"/>
          <w:b w:val="0"/>
          <w:sz w:val="22"/>
        </w:rPr>
        <w:instrText xml:space="preserve"> HYPERLINK "https://www.nsnam.org/doxygen/classns3_1_1_point_to_point_helper.html" </w:instrText>
      </w:r>
      <w:r>
        <w:rPr>
          <w:rFonts w:hint="eastAsia" w:ascii="Bahnschrift Light" w:hAnsi="Bahnschrift Light"/>
          <w:b w:val="0"/>
          <w:sz w:val="22"/>
        </w:rPr>
        <w:fldChar w:fldCharType="separate"/>
      </w:r>
      <w:r>
        <w:rPr>
          <w:rStyle w:val="9"/>
          <w:rFonts w:hint="eastAsia" w:ascii="Bahnschrift Light" w:hAnsi="Bahnschrift Light"/>
          <w:b w:val="0"/>
          <w:sz w:val="22"/>
        </w:rPr>
        <w:t>https://www.nsnam.org/doxygen/classns3_1_1_point_to_point_helper.html</w:t>
      </w:r>
      <w:r>
        <w:rPr>
          <w:rFonts w:hint="eastAsia" w:ascii="Bahnschrift Light" w:hAnsi="Bahnschrift Light"/>
          <w:b w:val="0"/>
          <w:sz w:val="22"/>
        </w:rPr>
        <w:fldChar w:fldCharType="end"/>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b w:val="0"/>
          <w:sz w:val="22"/>
        </w:rPr>
      </w:pPr>
      <w:r>
        <w:rPr>
          <w:rFonts w:hint="eastAsia" w:ascii="Bahnschrift Light" w:hAnsi="Bahnschrift Light"/>
          <w:b w:val="0"/>
          <w:sz w:val="22"/>
        </w:rPr>
        <w:t>TrafficControlHelper</w:t>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QueueDisc is an abstract base class providing the interface and implementing the operations common to all the queueing disciplines.</w:t>
      </w: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Bahnschrift Light" w:hAnsi="Bahnschrift Light" w:eastAsia="宋体"/>
          <w:b w:val="0"/>
          <w:sz w:val="22"/>
          <w:lang w:val="en-US" w:eastAsia="zh-CN"/>
        </w:rPr>
      </w:pPr>
      <w:r>
        <w:rPr>
          <w:rFonts w:hint="eastAsia" w:ascii="Bahnschrift Light" w:hAnsi="Bahnschrift Light" w:eastAsia="宋体"/>
          <w:b w:val="0"/>
          <w:sz w:val="22"/>
          <w:lang w:val="en-US" w:eastAsia="zh-CN"/>
        </w:rPr>
        <w:t>Child classes need to implement the methods used to enqueue a packet (DoEnqueue), dequeue a single packet (DoDequeue), get a copy of the next packet to extract (DoPeek), check whether the current configuration is correct (CheckConfig).</w:t>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eastAsia="宋体"/>
          <w:b w:val="0"/>
          <w:sz w:val="22"/>
          <w:lang w:val="en-US" w:eastAsia="zh-CN"/>
        </w:rPr>
      </w:pP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Bahnschrift Light" w:hAnsi="Bahnschrift Light" w:eastAsia="宋体"/>
          <w:b w:val="0"/>
          <w:sz w:val="22"/>
          <w:lang w:val="en-US" w:eastAsia="zh-CN"/>
        </w:rPr>
      </w:pPr>
      <w:r>
        <w:rPr>
          <w:rFonts w:hint="default" w:ascii="Bahnschrift Light" w:hAnsi="Bahnschrift Light" w:eastAsia="宋体"/>
          <w:b w:val="0"/>
          <w:sz w:val="22"/>
          <w:lang w:val="en-US" w:eastAsia="zh-CN"/>
        </w:rPr>
        <w:t>As in Linux, a queue disc may contain distinct elements:</w:t>
      </w:r>
    </w:p>
    <w:p>
      <w:pPr>
        <w:pStyle w:val="11"/>
        <w:widowControl w:val="0"/>
        <w:numPr>
          <w:ilvl w:val="0"/>
          <w:numId w:val="7"/>
        </w:numPr>
        <w:tabs>
          <w:tab w:val="left" w:pos="837"/>
        </w:tabs>
        <w:autoSpaceDE w:val="0"/>
        <w:autoSpaceDN w:val="0"/>
        <w:spacing w:before="7" w:after="0" w:line="273" w:lineRule="auto"/>
        <w:ind w:left="420" w:leftChars="0" w:right="111" w:rightChars="0" w:hanging="420" w:firstLine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queues, which actually store the packets waiting for transmission</w:t>
      </w:r>
    </w:p>
    <w:p>
      <w:pPr>
        <w:pStyle w:val="11"/>
        <w:widowControl w:val="0"/>
        <w:numPr>
          <w:ilvl w:val="0"/>
          <w:numId w:val="7"/>
        </w:numPr>
        <w:tabs>
          <w:tab w:val="left" w:pos="837"/>
        </w:tabs>
        <w:autoSpaceDE w:val="0"/>
        <w:autoSpaceDN w:val="0"/>
        <w:spacing w:before="7" w:after="0" w:line="273" w:lineRule="auto"/>
        <w:ind w:left="420" w:leftChars="0" w:right="111" w:rightChars="0" w:hanging="420" w:firstLineChars="0"/>
        <w:jc w:val="both"/>
        <w:rPr>
          <w:rFonts w:hint="eastAsia" w:ascii="Bahnschrift Light" w:hAnsi="Bahnschrift Light" w:eastAsia="宋体"/>
          <w:b w:val="0"/>
          <w:sz w:val="22"/>
          <w:lang w:val="en-US" w:eastAsia="zh-CN"/>
        </w:rPr>
      </w:pPr>
      <w:r>
        <w:rPr>
          <w:rFonts w:hint="default" w:ascii="Bahnschrift Light" w:hAnsi="Bahnschrift Light" w:eastAsia="宋体"/>
          <w:b w:val="0"/>
          <w:sz w:val="22"/>
          <w:lang w:val="en-US" w:eastAsia="zh-CN"/>
        </w:rPr>
        <w:t>classes, which allow to reserve a different treatment to different packets</w:t>
      </w:r>
    </w:p>
    <w:p>
      <w:pPr>
        <w:pStyle w:val="11"/>
        <w:widowControl w:val="0"/>
        <w:numPr>
          <w:ilvl w:val="0"/>
          <w:numId w:val="7"/>
        </w:numPr>
        <w:tabs>
          <w:tab w:val="left" w:pos="837"/>
        </w:tabs>
        <w:autoSpaceDE w:val="0"/>
        <w:autoSpaceDN w:val="0"/>
        <w:spacing w:before="7" w:after="0" w:line="273" w:lineRule="auto"/>
        <w:ind w:left="420" w:leftChars="0" w:right="111" w:rightChars="0" w:hanging="420" w:firstLineChars="0"/>
        <w:jc w:val="both"/>
        <w:rPr>
          <w:rFonts w:hint="eastAsia" w:ascii="Bahnschrift Light" w:hAnsi="Bahnschrift Light" w:eastAsia="宋体"/>
          <w:b w:val="0"/>
          <w:sz w:val="22"/>
          <w:lang w:val="en-US" w:eastAsia="zh-CN"/>
        </w:rPr>
      </w:pPr>
      <w:r>
        <w:rPr>
          <w:rFonts w:hint="default" w:ascii="Bahnschrift Light" w:hAnsi="Bahnschrift Light" w:eastAsia="宋体"/>
          <w:b w:val="0"/>
          <w:sz w:val="22"/>
          <w:lang w:val="en-US" w:eastAsia="zh-CN"/>
        </w:rPr>
        <w:t>filters, which determine the queue or class which a packet is destined to</w:t>
      </w:r>
    </w:p>
    <w:p>
      <w:pPr>
        <w:pStyle w:val="11"/>
        <w:widowControl w:val="0"/>
        <w:numPr>
          <w:numId w:val="0"/>
        </w:numPr>
        <w:tabs>
          <w:tab w:val="left" w:pos="837"/>
        </w:tabs>
        <w:autoSpaceDE w:val="0"/>
        <w:autoSpaceDN w:val="0"/>
        <w:spacing w:before="7" w:after="0" w:line="273" w:lineRule="auto"/>
        <w:ind w:leftChars="0" w:right="111" w:rightChars="0"/>
        <w:jc w:val="both"/>
        <w:rPr>
          <w:rFonts w:hint="default" w:ascii="Bahnschrift Light" w:hAnsi="Bahnschrift Light" w:eastAsia="宋体"/>
          <w:b w:val="0"/>
          <w:sz w:val="22"/>
          <w:lang w:val="en-US" w:eastAsia="zh-CN"/>
        </w:rPr>
      </w:pPr>
    </w:p>
    <w:p>
      <w:pPr>
        <w:pStyle w:val="11"/>
        <w:widowControl w:val="0"/>
        <w:numPr>
          <w:numId w:val="0"/>
        </w:numPr>
        <w:tabs>
          <w:tab w:val="left" w:pos="837"/>
        </w:tabs>
        <w:autoSpaceDE w:val="0"/>
        <w:autoSpaceDN w:val="0"/>
        <w:spacing w:before="7" w:after="0" w:line="273" w:lineRule="auto"/>
        <w:ind w:leftChars="0" w:right="111" w:rightChars="0"/>
        <w:jc w:val="both"/>
        <w:rPr>
          <w:rFonts w:hint="eastAsia" w:ascii="Bahnschrift Light" w:hAnsi="Bahnschrift Light" w:eastAsia="宋体"/>
          <w:b w:val="0"/>
          <w:sz w:val="22"/>
          <w:lang w:val="en-US" w:eastAsia="zh-CN"/>
        </w:rPr>
      </w:pPr>
      <w:r>
        <w:rPr>
          <w:rFonts w:hint="eastAsia" w:ascii="Bahnschrift Light" w:hAnsi="Bahnschrift Light" w:eastAsia="宋体"/>
          <w:b w:val="0"/>
          <w:sz w:val="22"/>
          <w:lang w:val="en-US" w:eastAsia="zh-CN"/>
        </w:rPr>
        <w:t>I</w:t>
      </w:r>
      <w:r>
        <w:rPr>
          <w:rFonts w:hint="default" w:ascii="Bahnschrift Light" w:hAnsi="Bahnschrift Light" w:eastAsia="宋体"/>
          <w:b w:val="0"/>
          <w:sz w:val="22"/>
          <w:lang w:val="en-US" w:eastAsia="zh-CN"/>
        </w:rPr>
        <w:t>n ns-3 every queue disc including multiple queues or multiple classes needs an external filter to classify packets (this is to avoid having the traffic-control module depend on other modules such as internet).</w:t>
      </w: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leftChars="0" w:right="111" w:rightChars="0"/>
        <w:jc w:val="both"/>
        <w:rPr>
          <w:rFonts w:hint="default" w:ascii="Bahnschrift Light" w:hAnsi="Bahnschrift Light" w:eastAsia="宋体"/>
          <w:b w:val="0"/>
          <w:sz w:val="22"/>
          <w:lang w:val="en-US" w:eastAsia="zh-CN"/>
        </w:rPr>
      </w:pPr>
      <w:r>
        <w:rPr>
          <w:rFonts w:hint="default" w:ascii="Bahnschrift Light" w:hAnsi="Bahnschrift Light" w:eastAsia="宋体"/>
          <w:b w:val="0"/>
          <w:sz w:val="22"/>
          <w:lang w:val="en-US" w:eastAsia="zh-CN"/>
        </w:rPr>
        <w:t>The traffic control layer interacts with a queue disc in a simple manner: after requesting to enqueue a packet, the traffic control layer requests the qdisc to "run", i.e., to dequeue a set of packets, until a predefined number ("quota") of packets is dequeued or the netdevice stops the queue disc. A netdevice shall stop the queue disc when its transmission queue does not have room for another packet. Also, a netdevice shall wake the queue disc when it detects that there is room for another packet in its transmission queue, but the transmission queue is stopped. Waking a queue disc is equivalent to make it run.</w:t>
      </w: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5"/>
        <w:keepNext w:val="0"/>
        <w:keepLines w:val="0"/>
        <w:widowControl/>
        <w:suppressLineNumbers w:val="0"/>
        <w:shd w:val="clear" w:fill="FFFFFF"/>
        <w:spacing w:line="330" w:lineRule="atLeast"/>
        <w:ind w:left="0" w:firstLine="0"/>
        <w:rPr>
          <w:rFonts w:hint="default" w:ascii="Bahnschrift Light" w:hAnsi="Bahnschrift Light" w:eastAsia="宋体" w:cs="Calibri"/>
          <w:b w:val="0"/>
          <w:kern w:val="0"/>
          <w:sz w:val="22"/>
          <w:szCs w:val="22"/>
          <w:lang w:val="en-US" w:eastAsia="zh-CN" w:bidi="en-US"/>
        </w:rPr>
      </w:pPr>
      <w:r>
        <w:rPr>
          <w:rFonts w:hint="default" w:ascii="Bahnschrift Light" w:hAnsi="Bahnschrift Light" w:eastAsia="宋体" w:cs="Calibri"/>
          <w:b w:val="0"/>
          <w:kern w:val="0"/>
          <w:sz w:val="22"/>
          <w:szCs w:val="22"/>
          <w:lang w:val="en-US" w:eastAsia="zh-CN" w:bidi="en-US"/>
        </w:rPr>
        <w:t>Every queue disc collects statistics about the total number of packets/bytes received from the upper layers (in case of root queue disc) or from the parent queue disc (in case of child queue disc), enqueued, dequeued, requeued, dropped, dropped before enqueue, dropped after dequeue, queued in the queue disc and sent to the netdevice or to the parent queue disc. Note that packets that are dequeued may be requeued, i.e., retained by the traffic control infrastructure, if the netdevice is not ready to receive them. Requeued packets are not part of the queue disc. The following identities hold:</w:t>
      </w:r>
    </w:p>
    <w:p>
      <w:pPr>
        <w:keepNext w:val="0"/>
        <w:keepLines w:val="0"/>
        <w:widowControl/>
        <w:numPr>
          <w:ilvl w:val="0"/>
          <w:numId w:val="8"/>
        </w:numPr>
        <w:suppressLineNumbers w:val="0"/>
        <w:spacing w:before="0" w:beforeAutospacing="1" w:after="0" w:afterAutospacing="1"/>
        <w:ind w:left="720" w:hanging="360"/>
        <w:rPr>
          <w:rFonts w:hint="default" w:ascii="Bahnschrift Light" w:hAnsi="Bahnschrift Light" w:eastAsia="宋体" w:cs="Calibri"/>
          <w:b w:val="0"/>
          <w:kern w:val="0"/>
          <w:sz w:val="22"/>
          <w:szCs w:val="22"/>
          <w:lang w:val="en-US" w:eastAsia="zh-CN" w:bidi="en-US"/>
        </w:rPr>
      </w:pPr>
      <w:r>
        <w:rPr>
          <w:rFonts w:hint="default" w:ascii="Bahnschrift Light" w:hAnsi="Bahnschrift Light" w:eastAsia="宋体" w:cs="Calibri"/>
          <w:b w:val="0"/>
          <w:kern w:val="0"/>
          <w:sz w:val="22"/>
          <w:szCs w:val="22"/>
          <w:lang w:val="en-US" w:eastAsia="zh-CN" w:bidi="en-US"/>
        </w:rPr>
        <w:t>dropped = dropped before enqueue + dropped after dequeue</w:t>
      </w:r>
    </w:p>
    <w:p>
      <w:pPr>
        <w:keepNext w:val="0"/>
        <w:keepLines w:val="0"/>
        <w:widowControl/>
        <w:numPr>
          <w:ilvl w:val="0"/>
          <w:numId w:val="8"/>
        </w:numPr>
        <w:suppressLineNumbers w:val="0"/>
        <w:spacing w:before="0" w:beforeAutospacing="1" w:after="0" w:afterAutospacing="1"/>
        <w:ind w:left="720" w:hanging="360"/>
        <w:rPr>
          <w:rFonts w:hint="default" w:ascii="Bahnschrift Light" w:hAnsi="Bahnschrift Light" w:eastAsia="宋体" w:cs="Calibri"/>
          <w:b w:val="0"/>
          <w:kern w:val="0"/>
          <w:sz w:val="22"/>
          <w:szCs w:val="22"/>
          <w:lang w:val="en-US" w:eastAsia="zh-CN" w:bidi="en-US"/>
        </w:rPr>
      </w:pPr>
      <w:r>
        <w:rPr>
          <w:rFonts w:hint="default" w:ascii="Bahnschrift Light" w:hAnsi="Bahnschrift Light" w:eastAsia="宋体" w:cs="Calibri"/>
          <w:b w:val="0"/>
          <w:kern w:val="0"/>
          <w:sz w:val="22"/>
          <w:szCs w:val="22"/>
          <w:lang w:val="en-US" w:eastAsia="zh-CN" w:bidi="en-US"/>
        </w:rPr>
        <w:t>received = dropped before enqueue + enqueued</w:t>
      </w:r>
    </w:p>
    <w:p>
      <w:pPr>
        <w:keepNext w:val="0"/>
        <w:keepLines w:val="0"/>
        <w:widowControl/>
        <w:numPr>
          <w:ilvl w:val="0"/>
          <w:numId w:val="8"/>
        </w:numPr>
        <w:suppressLineNumbers w:val="0"/>
        <w:spacing w:before="0" w:beforeAutospacing="1" w:after="0" w:afterAutospacing="1"/>
        <w:ind w:left="720" w:hanging="360"/>
        <w:rPr>
          <w:rFonts w:hint="default" w:ascii="Bahnschrift Light" w:hAnsi="Bahnschrift Light" w:eastAsia="宋体" w:cs="Calibri"/>
          <w:b w:val="0"/>
          <w:kern w:val="0"/>
          <w:sz w:val="22"/>
          <w:szCs w:val="22"/>
          <w:lang w:val="en-US" w:eastAsia="zh-CN" w:bidi="en-US"/>
        </w:rPr>
      </w:pPr>
      <w:r>
        <w:rPr>
          <w:rFonts w:hint="default" w:ascii="Bahnschrift Light" w:hAnsi="Bahnschrift Light" w:eastAsia="宋体" w:cs="Calibri"/>
          <w:b w:val="0"/>
          <w:kern w:val="0"/>
          <w:sz w:val="22"/>
          <w:szCs w:val="22"/>
          <w:lang w:val="en-US" w:eastAsia="zh-CN" w:bidi="en-US"/>
        </w:rPr>
        <w:t>queued = enqueued - dequeued</w:t>
      </w:r>
    </w:p>
    <w:p>
      <w:pPr>
        <w:keepNext w:val="0"/>
        <w:keepLines w:val="0"/>
        <w:widowControl/>
        <w:numPr>
          <w:ilvl w:val="0"/>
          <w:numId w:val="8"/>
        </w:numPr>
        <w:suppressLineNumbers w:val="0"/>
        <w:spacing w:before="0" w:beforeAutospacing="1" w:after="0" w:afterAutospacing="1"/>
        <w:ind w:left="720" w:hanging="360"/>
        <w:rPr>
          <w:rFonts w:hint="default" w:ascii="Bahnschrift Light" w:hAnsi="Bahnschrift Light" w:eastAsia="宋体" w:cs="Calibri"/>
          <w:b w:val="0"/>
          <w:kern w:val="0"/>
          <w:sz w:val="22"/>
          <w:szCs w:val="22"/>
          <w:lang w:val="en-US" w:eastAsia="zh-CN" w:bidi="en-US"/>
        </w:rPr>
      </w:pPr>
      <w:r>
        <w:rPr>
          <w:rFonts w:hint="default" w:ascii="Bahnschrift Light" w:hAnsi="Bahnschrift Light" w:eastAsia="宋体" w:cs="Calibri"/>
          <w:b w:val="0"/>
          <w:kern w:val="0"/>
          <w:sz w:val="22"/>
          <w:szCs w:val="22"/>
          <w:lang w:val="en-US" w:eastAsia="zh-CN" w:bidi="en-US"/>
        </w:rPr>
        <w:t>sent = dequeued - dropped after dequeue (- 1 if there is a requeued packet)</w:t>
      </w:r>
    </w:p>
    <w:p>
      <w:pPr>
        <w:pStyle w:val="11"/>
        <w:widowControl w:val="0"/>
        <w:numPr>
          <w:ilvl w:val="0"/>
          <w:numId w:val="0"/>
        </w:numPr>
        <w:tabs>
          <w:tab w:val="left" w:pos="837"/>
        </w:tabs>
        <w:autoSpaceDE w:val="0"/>
        <w:autoSpaceDN w:val="0"/>
        <w:spacing w:before="7" w:after="0" w:line="273" w:lineRule="auto"/>
        <w:ind w:right="111" w:rightChars="0"/>
        <w:jc w:val="both"/>
        <w:rPr>
          <w:rFonts w:hint="eastAsia" w:ascii="Verdana" w:hAnsi="Verdana" w:eastAsia="宋体" w:cs="Verdana"/>
          <w:i w:val="0"/>
          <w:caps w:val="0"/>
          <w:color w:val="000000"/>
          <w:spacing w:val="0"/>
          <w:sz w:val="18"/>
          <w:szCs w:val="18"/>
          <w:shd w:val="clear" w:fill="FFFFFF"/>
          <w:lang w:val="en-US" w:eastAsia="zh-CN"/>
        </w:rPr>
      </w:pP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Verdana" w:hAnsi="Verdana" w:eastAsia="宋体" w:cs="Verdana"/>
          <w:i w:val="0"/>
          <w:caps w:val="0"/>
          <w:color w:val="000000"/>
          <w:spacing w:val="0"/>
          <w:sz w:val="18"/>
          <w:szCs w:val="18"/>
          <w:shd w:val="clear" w:fill="FFFFFF"/>
          <w:lang w:val="en-US" w:eastAsia="zh-CN"/>
        </w:rPr>
      </w:pPr>
      <w:r>
        <w:rPr>
          <w:rFonts w:hint="eastAsia" w:ascii="Verdana" w:hAnsi="Verdana" w:eastAsia="宋体" w:cs="Verdana"/>
          <w:i w:val="0"/>
          <w:caps w:val="0"/>
          <w:color w:val="000000"/>
          <w:spacing w:val="0"/>
          <w:sz w:val="18"/>
          <w:szCs w:val="18"/>
          <w:shd w:val="clear" w:fill="FFFFFF"/>
          <w:lang w:val="en-US" w:eastAsia="zh-CN"/>
        </w:rPr>
        <w:t>TrafficCOntrolHelper.SetRootQueueDisc:This class can help to create</w:t>
      </w:r>
      <w:r>
        <w:rPr>
          <w:rFonts w:hint="default" w:ascii="Verdana" w:hAnsi="Verdana" w:eastAsia="宋体" w:cs="Verdana"/>
          <w:i w:val="0"/>
          <w:caps w:val="0"/>
          <w:color w:val="000000"/>
          <w:spacing w:val="0"/>
          <w:sz w:val="18"/>
          <w:szCs w:val="18"/>
          <w:shd w:val="clear" w:fill="FFFFFF"/>
          <w:lang w:val="en-US" w:eastAsia="zh-CN"/>
        </w:rPr>
        <w:t> </w:t>
      </w:r>
      <w:r>
        <w:rPr>
          <w:rFonts w:hint="default" w:ascii="Verdana" w:hAnsi="Verdana" w:eastAsia="宋体" w:cs="Verdana"/>
          <w:i w:val="0"/>
          <w:caps w:val="0"/>
          <w:color w:val="000000"/>
          <w:spacing w:val="0"/>
          <w:sz w:val="18"/>
          <w:szCs w:val="18"/>
          <w:shd w:val="clear" w:fill="FFFFFF"/>
          <w:lang w:val="en-US" w:eastAsia="zh-CN"/>
        </w:rPr>
        <w:fldChar w:fldCharType="begin"/>
      </w:r>
      <w:r>
        <w:rPr>
          <w:rFonts w:hint="default" w:ascii="Verdana" w:hAnsi="Verdana" w:eastAsia="宋体" w:cs="Verdana"/>
          <w:i w:val="0"/>
          <w:caps w:val="0"/>
          <w:color w:val="000000"/>
          <w:spacing w:val="0"/>
          <w:sz w:val="18"/>
          <w:szCs w:val="18"/>
          <w:shd w:val="clear" w:fill="FFFFFF"/>
          <w:lang w:val="en-US" w:eastAsia="zh-CN"/>
        </w:rPr>
        <w:instrText xml:space="preserve"> HYPERLINK "https://www.nsnam.org/doxygen/classns3_1_1_queue_disc.html" \o "QueueDisc is an abstract base class providing the interface and implementing the operations common to..." </w:instrText>
      </w:r>
      <w:r>
        <w:rPr>
          <w:rFonts w:hint="default" w:ascii="Verdana" w:hAnsi="Verdana" w:eastAsia="宋体" w:cs="Verdana"/>
          <w:i w:val="0"/>
          <w:caps w:val="0"/>
          <w:color w:val="000000"/>
          <w:spacing w:val="0"/>
          <w:sz w:val="18"/>
          <w:szCs w:val="18"/>
          <w:shd w:val="clear" w:fill="FFFFFF"/>
          <w:lang w:val="en-US" w:eastAsia="zh-CN"/>
        </w:rPr>
        <w:fldChar w:fldCharType="separate"/>
      </w:r>
      <w:r>
        <w:rPr>
          <w:rFonts w:hint="default" w:ascii="Verdana" w:hAnsi="Verdana" w:eastAsia="宋体" w:cs="Verdana"/>
          <w:i w:val="0"/>
          <w:caps w:val="0"/>
          <w:color w:val="000000"/>
          <w:spacing w:val="0"/>
          <w:sz w:val="18"/>
          <w:szCs w:val="18"/>
          <w:shd w:val="clear" w:fill="FFFFFF"/>
          <w:lang w:val="en-US" w:eastAsia="zh-CN"/>
        </w:rPr>
        <w:t>QueueDisc</w:t>
      </w:r>
      <w:r>
        <w:rPr>
          <w:rFonts w:hint="default" w:ascii="Verdana" w:hAnsi="Verdana" w:eastAsia="宋体" w:cs="Verdana"/>
          <w:i w:val="0"/>
          <w:caps w:val="0"/>
          <w:color w:val="000000"/>
          <w:spacing w:val="0"/>
          <w:sz w:val="18"/>
          <w:szCs w:val="18"/>
          <w:shd w:val="clear" w:fill="FFFFFF"/>
          <w:lang w:val="en-US" w:eastAsia="zh-CN"/>
        </w:rPr>
        <w:fldChar w:fldCharType="end"/>
      </w:r>
      <w:r>
        <w:rPr>
          <w:rFonts w:hint="default" w:ascii="Verdana" w:hAnsi="Verdana" w:eastAsia="宋体" w:cs="Verdana"/>
          <w:i w:val="0"/>
          <w:caps w:val="0"/>
          <w:color w:val="000000"/>
          <w:spacing w:val="0"/>
          <w:sz w:val="18"/>
          <w:szCs w:val="18"/>
          <w:shd w:val="clear" w:fill="FFFFFF"/>
          <w:lang w:val="en-US" w:eastAsia="zh-CN"/>
        </w:rPr>
        <w:t> objects and map them to the corresponding devices.</w:t>
      </w: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ascii="Verdana" w:hAnsi="Verdana" w:eastAsia="Verdana" w:cs="Verdana"/>
          <w:i w:val="0"/>
          <w:caps w:val="0"/>
          <w:color w:val="000000"/>
          <w:spacing w:val="0"/>
          <w:sz w:val="18"/>
          <w:szCs w:val="18"/>
          <w:shd w:val="clear" w:fill="FFFFFF"/>
        </w:rPr>
      </w:pPr>
    </w:p>
    <w:p>
      <w:pPr>
        <w:pStyle w:val="11"/>
        <w:widowControl w:val="0"/>
        <w:numPr>
          <w:ilvl w:val="0"/>
          <w:numId w:val="0"/>
        </w:numPr>
        <w:tabs>
          <w:tab w:val="left" w:pos="837"/>
        </w:tabs>
        <w:autoSpaceDE w:val="0"/>
        <w:autoSpaceDN w:val="0"/>
        <w:spacing w:before="7" w:after="0" w:line="273" w:lineRule="auto"/>
        <w:ind w:right="111" w:rightChars="0"/>
        <w:jc w:val="both"/>
        <w:rPr>
          <w:rFonts w:hint="default" w:ascii="Verdana" w:hAnsi="Verdana" w:eastAsia="Verdana" w:cs="Verdana"/>
          <w:i w:val="0"/>
          <w:caps w:val="0"/>
          <w:color w:val="000000"/>
          <w:spacing w:val="0"/>
          <w:sz w:val="18"/>
          <w:szCs w:val="18"/>
          <w:shd w:val="clear" w:fill="FFFFFF"/>
          <w:lang w:val="en-US" w:eastAsia="zh-CN"/>
        </w:rPr>
      </w:pP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pPr>
    </w:p>
    <w:p>
      <w:pPr>
        <w:pStyle w:val="11"/>
        <w:widowControl w:val="0"/>
        <w:numPr>
          <w:ilvl w:val="0"/>
          <w:numId w:val="0"/>
        </w:numPr>
        <w:tabs>
          <w:tab w:val="left" w:pos="837"/>
        </w:tabs>
        <w:autoSpaceDE w:val="0"/>
        <w:autoSpaceDN w:val="0"/>
        <w:spacing w:before="7" w:after="0" w:line="273" w:lineRule="auto"/>
        <w:ind w:right="111" w:rightChars="0"/>
        <w:jc w:val="both"/>
        <w:rPr>
          <w:rFonts w:ascii="Bahnschrift Light" w:hAnsi="Bahnschrift Light"/>
          <w:b w:val="0"/>
          <w:sz w:val="22"/>
        </w:rPr>
        <w:sectPr>
          <w:pgSz w:w="11910" w:h="16840"/>
          <w:pgMar w:top="1360" w:right="1300" w:bottom="280" w:left="1300" w:header="720" w:footer="720" w:gutter="0"/>
        </w:sectPr>
      </w:pPr>
    </w:p>
    <w:p>
      <w:pPr>
        <w:pStyle w:val="11"/>
        <w:numPr>
          <w:ilvl w:val="0"/>
          <w:numId w:val="0"/>
        </w:numPr>
        <w:tabs>
          <w:tab w:val="left" w:pos="837"/>
        </w:tabs>
        <w:spacing w:before="7" w:after="0" w:line="271" w:lineRule="auto"/>
        <w:ind w:right="111" w:rightChars="0"/>
        <w:jc w:val="both"/>
        <w:rPr>
          <w:rFonts w:ascii="Bahnschrift Light" w:hAnsi="Bahnschrift Light"/>
          <w:b w:val="0"/>
          <w:sz w:val="22"/>
        </w:rPr>
      </w:pPr>
    </w:p>
    <w:sectPr>
      <w:pgSz w:w="11910" w:h="16840"/>
      <w:pgMar w:top="1320" w:right="1300" w:bottom="280" w:left="13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swiss"/>
    <w:pitch w:val="default"/>
    <w:sig w:usb0="A00002C7" w:usb1="00000002"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0"/>
      <w:numFmt w:val="bullet"/>
      <w:lvlText w:val=""/>
      <w:lvlJc w:val="left"/>
      <w:pPr>
        <w:ind w:left="836" w:hanging="360"/>
      </w:pPr>
      <w:rPr>
        <w:rFonts w:hint="default" w:ascii="Symbol" w:hAnsi="Symbol" w:eastAsia="Symbol" w:cs="Symbol"/>
        <w:w w:val="100"/>
        <w:sz w:val="22"/>
        <w:szCs w:val="22"/>
        <w:lang w:val="en-US" w:eastAsia="en-US" w:bidi="en-US"/>
      </w:rPr>
    </w:lvl>
    <w:lvl w:ilvl="1" w:tentative="0">
      <w:start w:val="0"/>
      <w:numFmt w:val="bullet"/>
      <w:lvlText w:val="o"/>
      <w:lvlJc w:val="left"/>
      <w:pPr>
        <w:ind w:left="1556" w:hanging="360"/>
      </w:pPr>
      <w:rPr>
        <w:rFonts w:hint="default" w:ascii="Courier New" w:hAnsi="Courier New" w:eastAsia="Courier New" w:cs="Courier New"/>
        <w:w w:val="100"/>
        <w:sz w:val="22"/>
        <w:szCs w:val="22"/>
        <w:lang w:val="en-US" w:eastAsia="en-US" w:bidi="en-US"/>
      </w:rPr>
    </w:lvl>
    <w:lvl w:ilvl="2" w:tentative="0">
      <w:start w:val="0"/>
      <w:numFmt w:val="bullet"/>
      <w:lvlText w:val="•"/>
      <w:lvlJc w:val="left"/>
      <w:pPr>
        <w:ind w:left="2420" w:hanging="360"/>
      </w:pPr>
      <w:rPr>
        <w:rFonts w:hint="default"/>
        <w:lang w:val="en-US" w:eastAsia="en-US" w:bidi="en-US"/>
      </w:rPr>
    </w:lvl>
    <w:lvl w:ilvl="3" w:tentative="0">
      <w:start w:val="0"/>
      <w:numFmt w:val="bullet"/>
      <w:lvlText w:val="•"/>
      <w:lvlJc w:val="left"/>
      <w:pPr>
        <w:ind w:left="3281" w:hanging="360"/>
      </w:pPr>
      <w:rPr>
        <w:rFonts w:hint="default"/>
        <w:lang w:val="en-US" w:eastAsia="en-US" w:bidi="en-US"/>
      </w:rPr>
    </w:lvl>
    <w:lvl w:ilvl="4" w:tentative="0">
      <w:start w:val="0"/>
      <w:numFmt w:val="bullet"/>
      <w:lvlText w:val="•"/>
      <w:lvlJc w:val="left"/>
      <w:pPr>
        <w:ind w:left="4142" w:hanging="360"/>
      </w:pPr>
      <w:rPr>
        <w:rFonts w:hint="default"/>
        <w:lang w:val="en-US" w:eastAsia="en-US" w:bidi="en-US"/>
      </w:rPr>
    </w:lvl>
    <w:lvl w:ilvl="5" w:tentative="0">
      <w:start w:val="0"/>
      <w:numFmt w:val="bullet"/>
      <w:lvlText w:val="•"/>
      <w:lvlJc w:val="left"/>
      <w:pPr>
        <w:ind w:left="5002" w:hanging="360"/>
      </w:pPr>
      <w:rPr>
        <w:rFonts w:hint="default"/>
        <w:lang w:val="en-US" w:eastAsia="en-US" w:bidi="en-US"/>
      </w:rPr>
    </w:lvl>
    <w:lvl w:ilvl="6" w:tentative="0">
      <w:start w:val="0"/>
      <w:numFmt w:val="bullet"/>
      <w:lvlText w:val="•"/>
      <w:lvlJc w:val="left"/>
      <w:pPr>
        <w:ind w:left="5863" w:hanging="360"/>
      </w:pPr>
      <w:rPr>
        <w:rFonts w:hint="default"/>
        <w:lang w:val="en-US" w:eastAsia="en-US" w:bidi="en-US"/>
      </w:rPr>
    </w:lvl>
    <w:lvl w:ilvl="7" w:tentative="0">
      <w:start w:val="0"/>
      <w:numFmt w:val="bullet"/>
      <w:lvlText w:val="•"/>
      <w:lvlJc w:val="left"/>
      <w:pPr>
        <w:ind w:left="6724" w:hanging="360"/>
      </w:pPr>
      <w:rPr>
        <w:rFonts w:hint="default"/>
        <w:lang w:val="en-US" w:eastAsia="en-US" w:bidi="en-US"/>
      </w:rPr>
    </w:lvl>
    <w:lvl w:ilvl="8" w:tentative="0">
      <w:start w:val="0"/>
      <w:numFmt w:val="bullet"/>
      <w:lvlText w:val="•"/>
      <w:lvlJc w:val="left"/>
      <w:pPr>
        <w:ind w:left="7584" w:hanging="360"/>
      </w:pPr>
      <w:rPr>
        <w:rFonts w:hint="default"/>
        <w:lang w:val="en-US" w:eastAsia="en-US" w:bidi="en-US"/>
      </w:rPr>
    </w:lvl>
  </w:abstractNum>
  <w:abstractNum w:abstractNumId="1">
    <w:nsid w:val="CF092B84"/>
    <w:multiLevelType w:val="multilevel"/>
    <w:tmpl w:val="CF092B84"/>
    <w:lvl w:ilvl="0" w:tentative="0">
      <w:start w:val="1"/>
      <w:numFmt w:val="decimal"/>
      <w:lvlText w:val="%1."/>
      <w:lvlJc w:val="left"/>
      <w:pPr>
        <w:ind w:left="836"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320" w:hanging="360"/>
      </w:pPr>
      <w:rPr>
        <w:rFonts w:hint="default"/>
        <w:lang w:val="en-US" w:eastAsia="en-US" w:bidi="en-US"/>
      </w:rPr>
    </w:lvl>
    <w:lvl w:ilvl="2" w:tentative="0">
      <w:start w:val="0"/>
      <w:numFmt w:val="bullet"/>
      <w:lvlText w:val="•"/>
      <w:lvlJc w:val="left"/>
      <w:pPr>
        <w:ind w:left="2207" w:hanging="360"/>
      </w:pPr>
      <w:rPr>
        <w:rFonts w:hint="default"/>
        <w:lang w:val="en-US" w:eastAsia="en-US" w:bidi="en-US"/>
      </w:rPr>
    </w:lvl>
    <w:lvl w:ilvl="3" w:tentative="0">
      <w:start w:val="0"/>
      <w:numFmt w:val="bullet"/>
      <w:lvlText w:val="•"/>
      <w:lvlJc w:val="left"/>
      <w:pPr>
        <w:ind w:left="3094" w:hanging="360"/>
      </w:pPr>
      <w:rPr>
        <w:rFonts w:hint="default"/>
        <w:lang w:val="en-US" w:eastAsia="en-US" w:bidi="en-US"/>
      </w:rPr>
    </w:lvl>
    <w:lvl w:ilvl="4" w:tentative="0">
      <w:start w:val="0"/>
      <w:numFmt w:val="bullet"/>
      <w:lvlText w:val="•"/>
      <w:lvlJc w:val="left"/>
      <w:pPr>
        <w:ind w:left="3982" w:hanging="360"/>
      </w:pPr>
      <w:rPr>
        <w:rFonts w:hint="default"/>
        <w:lang w:val="en-US" w:eastAsia="en-US" w:bidi="en-US"/>
      </w:rPr>
    </w:lvl>
    <w:lvl w:ilvl="5" w:tentative="0">
      <w:start w:val="0"/>
      <w:numFmt w:val="bullet"/>
      <w:lvlText w:val="•"/>
      <w:lvlJc w:val="left"/>
      <w:pPr>
        <w:ind w:left="4869" w:hanging="360"/>
      </w:pPr>
      <w:rPr>
        <w:rFonts w:hint="default"/>
        <w:lang w:val="en-US" w:eastAsia="en-US" w:bidi="en-US"/>
      </w:rPr>
    </w:lvl>
    <w:lvl w:ilvl="6" w:tentative="0">
      <w:start w:val="0"/>
      <w:numFmt w:val="bullet"/>
      <w:lvlText w:val="•"/>
      <w:lvlJc w:val="left"/>
      <w:pPr>
        <w:ind w:left="5756" w:hanging="360"/>
      </w:pPr>
      <w:rPr>
        <w:rFonts w:hint="default"/>
        <w:lang w:val="en-US" w:eastAsia="en-US" w:bidi="en-US"/>
      </w:rPr>
    </w:lvl>
    <w:lvl w:ilvl="7" w:tentative="0">
      <w:start w:val="0"/>
      <w:numFmt w:val="bullet"/>
      <w:lvlText w:val="•"/>
      <w:lvlJc w:val="left"/>
      <w:pPr>
        <w:ind w:left="6644" w:hanging="360"/>
      </w:pPr>
      <w:rPr>
        <w:rFonts w:hint="default"/>
        <w:lang w:val="en-US" w:eastAsia="en-US" w:bidi="en-US"/>
      </w:rPr>
    </w:lvl>
    <w:lvl w:ilvl="8" w:tentative="0">
      <w:start w:val="0"/>
      <w:numFmt w:val="bullet"/>
      <w:lvlText w:val="•"/>
      <w:lvlJc w:val="left"/>
      <w:pPr>
        <w:ind w:left="7531" w:hanging="360"/>
      </w:pPr>
      <w:rPr>
        <w:rFonts w:hint="default"/>
        <w:lang w:val="en-US" w:eastAsia="en-US" w:bidi="en-US"/>
      </w:rPr>
    </w:lvl>
  </w:abstractNum>
  <w:abstractNum w:abstractNumId="2">
    <w:nsid w:val="D138E153"/>
    <w:multiLevelType w:val="singleLevel"/>
    <w:tmpl w:val="D138E153"/>
    <w:lvl w:ilvl="0" w:tentative="0">
      <w:start w:val="1"/>
      <w:numFmt w:val="decimal"/>
      <w:lvlText w:val="%1)"/>
      <w:lvlJc w:val="left"/>
      <w:pPr>
        <w:ind w:left="425" w:hanging="425"/>
      </w:pPr>
      <w:rPr>
        <w:rFonts w:hint="default"/>
      </w:rPr>
    </w:lvl>
  </w:abstractNum>
  <w:abstractNum w:abstractNumId="3">
    <w:nsid w:val="FCAFD8F5"/>
    <w:multiLevelType w:val="singleLevel"/>
    <w:tmpl w:val="FCAFD8F5"/>
    <w:lvl w:ilvl="0" w:tentative="0">
      <w:start w:val="1"/>
      <w:numFmt w:val="decimal"/>
      <w:suff w:val="space"/>
      <w:lvlText w:val="%1."/>
      <w:lvlJc w:val="left"/>
    </w:lvl>
  </w:abstractNum>
  <w:abstractNum w:abstractNumId="4">
    <w:nsid w:val="037438E2"/>
    <w:multiLevelType w:val="multilevel"/>
    <w:tmpl w:val="037438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4BA5BD16"/>
    <w:multiLevelType w:val="singleLevel"/>
    <w:tmpl w:val="4BA5BD16"/>
    <w:lvl w:ilvl="0" w:tentative="0">
      <w:start w:val="1"/>
      <w:numFmt w:val="decimal"/>
      <w:lvlText w:val="(%1)"/>
      <w:lvlJc w:val="left"/>
      <w:pPr>
        <w:tabs>
          <w:tab w:val="left" w:pos="312"/>
        </w:tabs>
      </w:pPr>
    </w:lvl>
  </w:abstractNum>
  <w:abstractNum w:abstractNumId="6">
    <w:nsid w:val="4C90E705"/>
    <w:multiLevelType w:val="singleLevel"/>
    <w:tmpl w:val="4C90E705"/>
    <w:lvl w:ilvl="0" w:tentative="0">
      <w:start w:val="1"/>
      <w:numFmt w:val="bullet"/>
      <w:lvlText w:val=""/>
      <w:lvlJc w:val="left"/>
      <w:pPr>
        <w:ind w:left="420" w:hanging="420"/>
      </w:pPr>
      <w:rPr>
        <w:rFonts w:hint="default" w:ascii="Wingdings" w:hAnsi="Wingdings"/>
      </w:rPr>
    </w:lvl>
  </w:abstractNum>
  <w:abstractNum w:abstractNumId="7">
    <w:nsid w:val="59ADCABA"/>
    <w:multiLevelType w:val="multilevel"/>
    <w:tmpl w:val="59ADCABA"/>
    <w:lvl w:ilvl="0" w:tentative="0">
      <w:start w:val="1"/>
      <w:numFmt w:val="decimal"/>
      <w:lvlText w:val="%1."/>
      <w:lvlJc w:val="left"/>
      <w:pPr>
        <w:ind w:left="836" w:hanging="360"/>
        <w:jc w:val="left"/>
      </w:pPr>
      <w:rPr>
        <w:rFonts w:hint="default" w:ascii="Calibri" w:hAnsi="Calibri" w:eastAsia="Calibri" w:cs="Calibri"/>
        <w:w w:val="100"/>
        <w:sz w:val="22"/>
        <w:szCs w:val="22"/>
        <w:lang w:val="en-US" w:eastAsia="en-US" w:bidi="en-US"/>
      </w:rPr>
    </w:lvl>
    <w:lvl w:ilvl="1" w:tentative="0">
      <w:start w:val="0"/>
      <w:numFmt w:val="bullet"/>
      <w:lvlText w:val="•"/>
      <w:lvlJc w:val="left"/>
      <w:pPr>
        <w:ind w:left="1686" w:hanging="360"/>
      </w:pPr>
      <w:rPr>
        <w:rFonts w:hint="default"/>
        <w:lang w:val="en-US" w:eastAsia="en-US" w:bidi="en-US"/>
      </w:rPr>
    </w:lvl>
    <w:lvl w:ilvl="2" w:tentative="0">
      <w:start w:val="0"/>
      <w:numFmt w:val="bullet"/>
      <w:lvlText w:val="•"/>
      <w:lvlJc w:val="left"/>
      <w:pPr>
        <w:ind w:left="2533" w:hanging="360"/>
      </w:pPr>
      <w:rPr>
        <w:rFonts w:hint="default"/>
        <w:lang w:val="en-US" w:eastAsia="en-US" w:bidi="en-US"/>
      </w:rPr>
    </w:lvl>
    <w:lvl w:ilvl="3" w:tentative="0">
      <w:start w:val="0"/>
      <w:numFmt w:val="bullet"/>
      <w:lvlText w:val="•"/>
      <w:lvlJc w:val="left"/>
      <w:pPr>
        <w:ind w:left="3379" w:hanging="360"/>
      </w:pPr>
      <w:rPr>
        <w:rFonts w:hint="default"/>
        <w:lang w:val="en-US" w:eastAsia="en-US" w:bidi="en-US"/>
      </w:rPr>
    </w:lvl>
    <w:lvl w:ilvl="4" w:tentative="0">
      <w:start w:val="0"/>
      <w:numFmt w:val="bullet"/>
      <w:lvlText w:val="•"/>
      <w:lvlJc w:val="left"/>
      <w:pPr>
        <w:ind w:left="4226" w:hanging="360"/>
      </w:pPr>
      <w:rPr>
        <w:rFonts w:hint="default"/>
        <w:lang w:val="en-US" w:eastAsia="en-US" w:bidi="en-US"/>
      </w:rPr>
    </w:lvl>
    <w:lvl w:ilvl="5" w:tentative="0">
      <w:start w:val="0"/>
      <w:numFmt w:val="bullet"/>
      <w:lvlText w:val="•"/>
      <w:lvlJc w:val="left"/>
      <w:pPr>
        <w:ind w:left="5073" w:hanging="360"/>
      </w:pPr>
      <w:rPr>
        <w:rFonts w:hint="default"/>
        <w:lang w:val="en-US" w:eastAsia="en-US" w:bidi="en-US"/>
      </w:rPr>
    </w:lvl>
    <w:lvl w:ilvl="6" w:tentative="0">
      <w:start w:val="0"/>
      <w:numFmt w:val="bullet"/>
      <w:lvlText w:val="•"/>
      <w:lvlJc w:val="left"/>
      <w:pPr>
        <w:ind w:left="5919" w:hanging="360"/>
      </w:pPr>
      <w:rPr>
        <w:rFonts w:hint="default"/>
        <w:lang w:val="en-US" w:eastAsia="en-US" w:bidi="en-US"/>
      </w:rPr>
    </w:lvl>
    <w:lvl w:ilvl="7" w:tentative="0">
      <w:start w:val="0"/>
      <w:numFmt w:val="bullet"/>
      <w:lvlText w:val="•"/>
      <w:lvlJc w:val="left"/>
      <w:pPr>
        <w:ind w:left="6766" w:hanging="360"/>
      </w:pPr>
      <w:rPr>
        <w:rFonts w:hint="default"/>
        <w:lang w:val="en-US" w:eastAsia="en-US" w:bidi="en-US"/>
      </w:rPr>
    </w:lvl>
    <w:lvl w:ilvl="8" w:tentative="0">
      <w:start w:val="0"/>
      <w:numFmt w:val="bullet"/>
      <w:lvlText w:val="•"/>
      <w:lvlJc w:val="left"/>
      <w:pPr>
        <w:ind w:left="7613" w:hanging="360"/>
      </w:pPr>
      <w:rPr>
        <w:rFonts w:hint="default"/>
        <w:lang w:val="en-US" w:eastAsia="en-US" w:bidi="en-US"/>
      </w:rPr>
    </w:lvl>
  </w:abstractNum>
  <w:num w:numId="1">
    <w:abstractNumId w:val="1"/>
  </w:num>
  <w:num w:numId="2">
    <w:abstractNumId w:val="7"/>
  </w:num>
  <w:num w:numId="3">
    <w:abstractNumId w:val="2"/>
  </w:num>
  <w:num w:numId="4">
    <w:abstractNumId w:val="5"/>
  </w:num>
  <w:num w:numId="5">
    <w:abstractNumId w:val="0"/>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57EC2"/>
    <w:rsid w:val="0715466E"/>
    <w:rsid w:val="09894BC3"/>
    <w:rsid w:val="0A511FEF"/>
    <w:rsid w:val="0D435FD5"/>
    <w:rsid w:val="100658F7"/>
    <w:rsid w:val="16163446"/>
    <w:rsid w:val="1FB20575"/>
    <w:rsid w:val="312715AD"/>
    <w:rsid w:val="3A510658"/>
    <w:rsid w:val="3BB93D3F"/>
    <w:rsid w:val="3FA11340"/>
    <w:rsid w:val="40221BAA"/>
    <w:rsid w:val="4A2B5B9C"/>
    <w:rsid w:val="4A443303"/>
    <w:rsid w:val="4D0D191C"/>
    <w:rsid w:val="4D2D52D3"/>
    <w:rsid w:val="4EAC1C08"/>
    <w:rsid w:val="4FE2078E"/>
    <w:rsid w:val="515C214B"/>
    <w:rsid w:val="556325EA"/>
    <w:rsid w:val="5B8D44BB"/>
    <w:rsid w:val="5BBE54EB"/>
    <w:rsid w:val="5F452E50"/>
    <w:rsid w:val="61C124FC"/>
    <w:rsid w:val="6C6F6164"/>
    <w:rsid w:val="72EA721D"/>
    <w:rsid w:val="756906CF"/>
    <w:rsid w:val="77497AE2"/>
    <w:rsid w:val="7F921C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3890" w:right="3890"/>
      <w:jc w:val="center"/>
      <w:outlineLvl w:val="1"/>
    </w:pPr>
    <w:rPr>
      <w:rFonts w:ascii="Bahnschrift Light" w:hAnsi="Bahnschrift Light" w:eastAsia="Bahnschrift Light" w:cs="Bahnschrift Light"/>
      <w:sz w:val="36"/>
      <w:szCs w:val="36"/>
      <w:lang w:val="en-US" w:eastAsia="en-US" w:bidi="en-US"/>
    </w:rPr>
  </w:style>
  <w:style w:type="paragraph" w:styleId="3">
    <w:name w:val="heading 2"/>
    <w:basedOn w:val="1"/>
    <w:next w:val="1"/>
    <w:qFormat/>
    <w:uiPriority w:val="1"/>
    <w:pPr>
      <w:ind w:left="116"/>
      <w:jc w:val="both"/>
      <w:outlineLvl w:val="2"/>
    </w:pPr>
    <w:rPr>
      <w:rFonts w:ascii="Bahnschrift Light" w:hAnsi="Bahnschrift Light" w:eastAsia="Bahnschrift Light" w:cs="Bahnschrift Light"/>
      <w:sz w:val="29"/>
      <w:szCs w:val="29"/>
      <w:lang w:val="en-US" w:eastAsia="en-US" w:bidi="en-US"/>
    </w:rPr>
  </w:style>
  <w:style w:type="character" w:default="1" w:styleId="8">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36" w:hanging="360"/>
    </w:pPr>
    <w:rPr>
      <w:rFonts w:ascii="Calibri" w:hAnsi="Calibri" w:eastAsia="Calibri" w:cs="Calibri"/>
      <w:lang w:val="en-US" w:eastAsia="en-US" w:bidi="en-US"/>
    </w:rPr>
  </w:style>
  <w:style w:type="paragraph" w:customStyle="1" w:styleId="12">
    <w:name w:val="Table Paragraph"/>
    <w:basedOn w:val="1"/>
    <w:qFormat/>
    <w:uiPriority w:val="1"/>
    <w:pPr>
      <w:spacing w:line="261" w:lineRule="exact"/>
      <w:ind w:left="182" w:right="167"/>
      <w:jc w:val="center"/>
    </w:pPr>
    <w:rPr>
      <w:rFonts w:ascii="Bahnschrift Light" w:hAnsi="Bahnschrift Light" w:eastAsia="Bahnschrift Light" w:cs="Bahnschrift Light"/>
      <w:lang w:val="en-US" w:eastAsia="en-US" w:bidi="en-US"/>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image" Target="media/image6.png"/><Relationship Id="rId89" Type="http://schemas.openxmlformats.org/officeDocument/2006/relationships/customXml" Target="../customXml/item1.xml"/><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image" Target="media/image5.png"/><Relationship Id="rId79" Type="http://schemas.openxmlformats.org/officeDocument/2006/relationships/oleObject" Target="embeddings/oleObject40.bin"/><Relationship Id="rId78" Type="http://schemas.openxmlformats.org/officeDocument/2006/relationships/image" Target="media/image36.wmf"/><Relationship Id="rId77" Type="http://schemas.openxmlformats.org/officeDocument/2006/relationships/oleObject" Target="embeddings/oleObject39.bin"/><Relationship Id="rId76" Type="http://schemas.openxmlformats.org/officeDocument/2006/relationships/image" Target="media/image35.wmf"/><Relationship Id="rId75" Type="http://schemas.openxmlformats.org/officeDocument/2006/relationships/oleObject" Target="embeddings/oleObject38.bin"/><Relationship Id="rId74" Type="http://schemas.openxmlformats.org/officeDocument/2006/relationships/image" Target="media/image34.wmf"/><Relationship Id="rId73" Type="http://schemas.openxmlformats.org/officeDocument/2006/relationships/oleObject" Target="embeddings/oleObject37.bin"/><Relationship Id="rId72" Type="http://schemas.openxmlformats.org/officeDocument/2006/relationships/image" Target="media/image33.wmf"/><Relationship Id="rId71" Type="http://schemas.openxmlformats.org/officeDocument/2006/relationships/oleObject" Target="embeddings/oleObject36.bin"/><Relationship Id="rId70" Type="http://schemas.openxmlformats.org/officeDocument/2006/relationships/image" Target="media/image32.wmf"/><Relationship Id="rId7" Type="http://schemas.openxmlformats.org/officeDocument/2006/relationships/image" Target="media/image4.png"/><Relationship Id="rId69" Type="http://schemas.openxmlformats.org/officeDocument/2006/relationships/oleObject" Target="embeddings/oleObject35.bin"/><Relationship Id="rId68" Type="http://schemas.openxmlformats.org/officeDocument/2006/relationships/image" Target="media/image31.wmf"/><Relationship Id="rId67" Type="http://schemas.openxmlformats.org/officeDocument/2006/relationships/oleObject" Target="embeddings/oleObject34.bin"/><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image" Target="media/image3.png"/><Relationship Id="rId59" Type="http://schemas.openxmlformats.org/officeDocument/2006/relationships/image" Target="media/image27.png"/><Relationship Id="rId58" Type="http://schemas.openxmlformats.org/officeDocument/2006/relationships/image" Target="media/image26.wmf"/><Relationship Id="rId57" Type="http://schemas.openxmlformats.org/officeDocument/2006/relationships/oleObject" Target="embeddings/oleObject29.bin"/><Relationship Id="rId56" Type="http://schemas.openxmlformats.org/officeDocument/2006/relationships/image" Target="media/image25.wmf"/><Relationship Id="rId55" Type="http://schemas.openxmlformats.org/officeDocument/2006/relationships/oleObject" Target="embeddings/oleObject28.bin"/><Relationship Id="rId54" Type="http://schemas.openxmlformats.org/officeDocument/2006/relationships/image" Target="media/image24.wmf"/><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2.png"/><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image" Target="media/image1.png"/><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oleObject" Target="embeddings/oleObject16.bin"/><Relationship Id="rId35" Type="http://schemas.openxmlformats.org/officeDocument/2006/relationships/oleObject" Target="embeddings/oleObject15.bin"/><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oleObject" Target="embeddings/oleObject12.bin"/><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1128</Words>
  <Characters>5634</Characters>
  <TotalTime>1347</TotalTime>
  <ScaleCrop>false</ScaleCrop>
  <LinksUpToDate>false</LinksUpToDate>
  <CharactersWithSpaces>6656</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2021-05-18T16:37:00Z</dcterms:created>
  <dc:creator>Beltramelli Luca</dc:creator>
  <cp:lastModifiedBy>Carrie早睡早起做到了吗</cp:lastModifiedBy>
  <dcterms:modified xsi:type="dcterms:W3CDTF">2021-06-18T11:20:24Z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2016</vt:lpwstr>
  </property>
  <property fmtid="{D5CDD505-2E9C-101B-9397-08002B2CF9AE}" pid="4" name="LastSaved">
    <vt:filetime>2021-05-18T00:00:00Z</vt:filetime>
  </property>
  <property fmtid="{D5CDD505-2E9C-101B-9397-08002B2CF9AE}" pid="5" name="KSOProductBuildVer">
    <vt:lpwstr>2052-11.1.0.9440</vt:lpwstr>
  </property>
</Properties>
</file>